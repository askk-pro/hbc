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HBC Object Model - Database Entity Specification</w:t>
      </w:r>
    </w:p>
    <w:p>
      <w:pPr>
        <w:pStyle w:val="Heading2"/>
      </w:pPr>
      <w:r>
        <w:t>Authentication &amp; Identity</w:t>
      </w:r>
    </w:p>
    <w:p>
      <w:pPr>
        <w:pStyle w:val="Heading3"/>
      </w:pPr>
      <w:r>
        <w:t>Users</w:t>
      </w:r>
    </w:p>
    <w:p>
      <w:r>
        <w:t>user_id PK, email, phone, password_hash, role_id FK, language_preference, is_verified, created_at, last_login</w:t>
      </w:r>
    </w:p>
    <w:p>
      <w:pPr>
        <w:pStyle w:val="Heading3"/>
      </w:pPr>
      <w:r>
        <w:t>Roles</w:t>
      </w:r>
    </w:p>
    <w:p>
      <w:r>
        <w:t>role_id PK, name, permissions JSON</w:t>
      </w:r>
    </w:p>
    <w:p>
      <w:pPr>
        <w:pStyle w:val="Heading3"/>
      </w:pPr>
      <w:r>
        <w:t>UserBusinessRole</w:t>
      </w:r>
    </w:p>
    <w:p>
      <w:r>
        <w:t>user_id FK, business_id FK, role_type, assigned_by FK, created_at</w:t>
      </w:r>
    </w:p>
    <w:p>
      <w:pPr>
        <w:pStyle w:val="Heading2"/>
      </w:pPr>
      <w:r>
        <w:t>Business Registry</w:t>
      </w:r>
    </w:p>
    <w:p>
      <w:pPr>
        <w:pStyle w:val="Heading3"/>
      </w:pPr>
      <w:r>
        <w:t>Businesses</w:t>
      </w:r>
    </w:p>
    <w:p>
      <w:r>
        <w:t>business_id PK, owner_id FK, name, category_id FK, plan_id FK, address, location_coords, is_approved, credits_balance</w:t>
      </w:r>
    </w:p>
    <w:p>
      <w:pPr>
        <w:pStyle w:val="Heading3"/>
      </w:pPr>
      <w:r>
        <w:t>BusinessLocalized</w:t>
      </w:r>
    </w:p>
    <w:p>
      <w:r>
        <w:t>localized_id PK, business_id FK, language_code, translated_name, translated_description</w:t>
      </w:r>
    </w:p>
    <w:p>
      <w:pPr>
        <w:pStyle w:val="Heading3"/>
      </w:pPr>
      <w:r>
        <w:t>BusinessCategory</w:t>
      </w:r>
    </w:p>
    <w:p>
      <w:r>
        <w:t>category_id PK, name, icon</w:t>
      </w:r>
    </w:p>
    <w:p>
      <w:pPr>
        <w:pStyle w:val="Heading3"/>
      </w:pPr>
      <w:r>
        <w:t>BusinessHours</w:t>
      </w:r>
    </w:p>
    <w:p>
      <w:r>
        <w:t>hours_id PK, business_id FK, day_of_week, open_time, close_time, is_closed</w:t>
      </w:r>
    </w:p>
    <w:p>
      <w:pPr>
        <w:pStyle w:val="Heading3"/>
      </w:pPr>
      <w:r>
        <w:t>BusinessMedia</w:t>
      </w:r>
    </w:p>
    <w:p>
      <w:r>
        <w:t>media_id PK, business_id FK, type, url, caption, is_primary</w:t>
      </w:r>
    </w:p>
    <w:p>
      <w:pPr>
        <w:pStyle w:val="Heading2"/>
      </w:pPr>
      <w:r>
        <w:t>Lead Management</w:t>
      </w:r>
    </w:p>
    <w:p>
      <w:pPr>
        <w:pStyle w:val="Heading3"/>
      </w:pPr>
      <w:r>
        <w:t>Leads</w:t>
      </w:r>
    </w:p>
    <w:p>
      <w:r>
        <w:t>lead_id PK, business_id FK, user_id FK, message, status, created_at</w:t>
      </w:r>
    </w:p>
    <w:p>
      <w:pPr>
        <w:pStyle w:val="Heading3"/>
      </w:pPr>
      <w:r>
        <w:t>LeadPricing</w:t>
      </w:r>
    </w:p>
    <w:p>
      <w:r>
        <w:t>pricing_id PK, category_id FK, region, price_per_lead, valid_from</w:t>
      </w:r>
    </w:p>
    <w:p>
      <w:pPr>
        <w:pStyle w:val="Heading3"/>
      </w:pPr>
      <w:r>
        <w:t>CreditTransactions</w:t>
      </w:r>
    </w:p>
    <w:p>
      <w:r>
        <w:t>transaction_id PK, business_id FK, amount, type, payment_id FK, balance_snapshot, timestamp</w:t>
      </w:r>
    </w:p>
    <w:p>
      <w:pPr>
        <w:pStyle w:val="Heading2"/>
      </w:pPr>
      <w:r>
        <w:t>Plans &amp; Payments</w:t>
      </w:r>
    </w:p>
    <w:p>
      <w:pPr>
        <w:pStyle w:val="Heading3"/>
      </w:pPr>
      <w:r>
        <w:t>PricingPlans</w:t>
      </w:r>
    </w:p>
    <w:p>
      <w:r>
        <w:t>plan_id PK, name, price, lead_credits, features JSON, is_active</w:t>
      </w:r>
    </w:p>
    <w:p>
      <w:pPr>
        <w:pStyle w:val="Heading3"/>
      </w:pPr>
      <w:r>
        <w:t>Subscriptions</w:t>
      </w:r>
    </w:p>
    <w:p>
      <w:r>
        <w:t>subscription_id PK, business_id FK, plan_id FK, start_date, end_date, auto_renew, status</w:t>
      </w:r>
    </w:p>
    <w:p>
      <w:pPr>
        <w:pStyle w:val="Heading3"/>
      </w:pPr>
      <w:r>
        <w:t>Payments</w:t>
      </w:r>
    </w:p>
    <w:p>
      <w:r>
        <w:t>payment_id PK, user_id FK, amount, method, gateway, status, invoice_url, timestamp</w:t>
      </w:r>
    </w:p>
    <w:p>
      <w:pPr>
        <w:pStyle w:val="Heading3"/>
      </w:pPr>
      <w:r>
        <w:t>AddOnPurchases</w:t>
      </w:r>
    </w:p>
    <w:p>
      <w:r>
        <w:t>purchase_id PK, business_id FK, addon_type, quantity, campaign_id FK, created_at</w:t>
      </w:r>
    </w:p>
    <w:p>
      <w:pPr>
        <w:pStyle w:val="Heading2"/>
      </w:pPr>
      <w:r>
        <w:t>Engagement Modules</w:t>
      </w:r>
    </w:p>
    <w:p>
      <w:pPr>
        <w:pStyle w:val="Heading3"/>
      </w:pPr>
      <w:r>
        <w:t>Events</w:t>
      </w:r>
    </w:p>
    <w:p>
      <w:r>
        <w:t>event_id PK, business_id FK, title, description, start_time, end_time, is_recurring</w:t>
      </w:r>
    </w:p>
    <w:p>
      <w:pPr>
        <w:pStyle w:val="Heading3"/>
      </w:pPr>
      <w:r>
        <w:t>Offers</w:t>
      </w:r>
    </w:p>
    <w:p>
      <w:r>
        <w:t>offer_id PK, business_id FK, title, description, discount_code, valid_until, is_festival_offer</w:t>
      </w:r>
    </w:p>
    <w:p>
      <w:pPr>
        <w:pStyle w:val="Heading3"/>
      </w:pPr>
      <w:r>
        <w:t>FestivalCampaigns</w:t>
      </w:r>
    </w:p>
    <w:p>
      <w:r>
        <w:t>campaign_id PK, name, start_date, end_date, featured_businesses JSON</w:t>
      </w:r>
    </w:p>
    <w:p>
      <w:pPr>
        <w:pStyle w:val="Heading2"/>
      </w:pPr>
      <w:r>
        <w:t>Appointment Booking</w:t>
      </w:r>
    </w:p>
    <w:p>
      <w:pPr>
        <w:pStyle w:val="Heading3"/>
      </w:pPr>
      <w:r>
        <w:t>Appointments</w:t>
      </w:r>
    </w:p>
    <w:p>
      <w:r>
        <w:t>appointment_id PK, business_id FK, user_id FK, slot_id FK, status, notes</w:t>
      </w:r>
    </w:p>
    <w:p>
      <w:pPr>
        <w:pStyle w:val="Heading3"/>
      </w:pPr>
      <w:r>
        <w:t>AppointmentSlots</w:t>
      </w:r>
    </w:p>
    <w:p>
      <w:r>
        <w:t>slot_id PK, business_id FK, start_time, end_time, max_capacity, is_booked</w:t>
      </w:r>
    </w:p>
    <w:p>
      <w:pPr>
        <w:pStyle w:val="Heading2"/>
      </w:pPr>
      <w:r>
        <w:t>eCommerce</w:t>
      </w:r>
    </w:p>
    <w:p>
      <w:pPr>
        <w:pStyle w:val="Heading3"/>
      </w:pPr>
      <w:r>
        <w:t>Products</w:t>
      </w:r>
    </w:p>
    <w:p>
      <w:r>
        <w:t>product_id PK, business_id FK, name, description, price, stock, category</w:t>
      </w:r>
    </w:p>
    <w:p>
      <w:pPr>
        <w:pStyle w:val="Heading3"/>
      </w:pPr>
      <w:r>
        <w:t>Orders</w:t>
      </w:r>
    </w:p>
    <w:p>
      <w:r>
        <w:t>order_id PK, user_id FK, business_id FK, total_amount, status, created_at</w:t>
      </w:r>
    </w:p>
    <w:p>
      <w:pPr>
        <w:pStyle w:val="Heading3"/>
      </w:pPr>
      <w:r>
        <w:t>OrderItems</w:t>
      </w:r>
    </w:p>
    <w:p>
      <w:r>
        <w:t>order_item_id PK, order_id FK, product_id FK, quantity, unit_price</w:t>
      </w:r>
    </w:p>
    <w:p>
      <w:pPr>
        <w:pStyle w:val="Heading2"/>
      </w:pPr>
      <w:r>
        <w:t>Special Features</w:t>
      </w:r>
    </w:p>
    <w:p>
      <w:pPr>
        <w:pStyle w:val="Heading3"/>
      </w:pPr>
      <w:r>
        <w:t>HinduCalendar</w:t>
      </w:r>
    </w:p>
    <w:p>
      <w:r>
        <w:t>date_id PK, date, is_muhurta, significance, recommended_activities</w:t>
      </w:r>
    </w:p>
    <w:p>
      <w:pPr>
        <w:pStyle w:val="Heading3"/>
      </w:pPr>
      <w:r>
        <w:t>DonationCauses</w:t>
      </w:r>
    </w:p>
    <w:p>
      <w:r>
        <w:t>cause_id PK, business_id FK, title, description, target_amount, verification_status</w:t>
      </w:r>
    </w:p>
    <w:p>
      <w:pPr>
        <w:pStyle w:val="Heading3"/>
      </w:pPr>
      <w:r>
        <w:t>Referrals</w:t>
      </w:r>
    </w:p>
    <w:p>
      <w:r>
        <w:t>referral_id PK, referrer_id FK, referee_id FK, reward_status, credits_awarded</w:t>
      </w:r>
    </w:p>
    <w:p>
      <w:pPr>
        <w:pStyle w:val="Heading2"/>
      </w:pPr>
      <w:r>
        <w:t>System &amp; Communication</w:t>
      </w:r>
    </w:p>
    <w:p>
      <w:pPr>
        <w:pStyle w:val="Heading3"/>
      </w:pPr>
      <w:r>
        <w:t>Notifications</w:t>
      </w:r>
    </w:p>
    <w:p>
      <w:r>
        <w:t>notification_id PK, user_id FK, title, message, type, is_read, created_at</w:t>
      </w:r>
    </w:p>
    <w:p>
      <w:pPr>
        <w:pStyle w:val="Heading3"/>
      </w:pPr>
      <w:r>
        <w:t>AuditLogs</w:t>
      </w:r>
    </w:p>
    <w:p>
      <w:r>
        <w:t>log_id PK, user_id FK, action, entity_type, entity_id, old_values, new_values, timestamp</w:t>
      </w:r>
    </w:p>
    <w:p>
      <w:pPr>
        <w:pStyle w:val="Heading3"/>
      </w:pPr>
      <w:r>
        <w:t>Languages</w:t>
      </w:r>
    </w:p>
    <w:p>
      <w:r>
        <w:t>language_id PK, code, name, is_active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