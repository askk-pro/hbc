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1FCF" w14:textId="77777777" w:rsidR="00547942" w:rsidRDefault="00000000">
      <w:pPr>
        <w:pStyle w:val="Title"/>
      </w:pPr>
      <w:r>
        <w:t>Functional Requirements Specification (FRS)</w:t>
      </w:r>
    </w:p>
    <w:p w14:paraId="0D520BB7" w14:textId="77777777" w:rsidR="00547942" w:rsidRDefault="00000000">
      <w:r>
        <w:t>Project: Hindu Business Community (HBC)</w:t>
      </w:r>
    </w:p>
    <w:p w14:paraId="1F9811D9" w14:textId="77777777" w:rsidR="00547942" w:rsidRDefault="00000000">
      <w:r>
        <w:t>Prepared For: Client Approval</w:t>
      </w:r>
      <w:r>
        <w:br/>
        <w:t>Prepared By: Development Team</w:t>
      </w:r>
      <w:r>
        <w:br/>
      </w:r>
    </w:p>
    <w:p w14:paraId="27F1654F" w14:textId="77777777" w:rsidR="00547942" w:rsidRDefault="00000000">
      <w:pPr>
        <w:pStyle w:val="Heading1"/>
      </w:pPr>
      <w:r>
        <w:t>1. Introduction</w:t>
      </w:r>
    </w:p>
    <w:p w14:paraId="72C8595E" w14:textId="77777777" w:rsidR="00547942" w:rsidRDefault="00000000">
      <w:r>
        <w:t>This document outlines the Functional Requirements Specification for the Hindu Business Community (HBC) web application. It is intended to serve as a contract between the development team and the client. It defines the scope, features, and functional expectations of the system.</w:t>
      </w:r>
    </w:p>
    <w:p w14:paraId="0B196AE8" w14:textId="77777777" w:rsidR="00547942" w:rsidRDefault="00000000">
      <w:pPr>
        <w:pStyle w:val="Heading1"/>
      </w:pPr>
      <w:r>
        <w:t>2. Modules Overview</w:t>
      </w:r>
    </w:p>
    <w:p w14:paraId="6926EE37" w14:textId="77777777" w:rsidR="00547942" w:rsidRDefault="00000000">
      <w:pPr>
        <w:pStyle w:val="Heading2"/>
      </w:pPr>
      <w:r>
        <w:t>2.1 Business Listings &amp; Registration</w:t>
      </w:r>
    </w:p>
    <w:p w14:paraId="158DAD11" w14:textId="77777777" w:rsidR="00547942" w:rsidRDefault="00000000">
      <w:r>
        <w:t>This module includes the following functional areas:</w:t>
      </w:r>
    </w:p>
    <w:p w14:paraId="77352D07" w14:textId="77777777" w:rsidR="00547942" w:rsidRDefault="00000000">
      <w:pPr>
        <w:pStyle w:val="ListBullet"/>
      </w:pPr>
      <w:r>
        <w:t>- Self-Registration for Hindu Business Owners</w:t>
      </w:r>
    </w:p>
    <w:p w14:paraId="4E0D6D2A" w14:textId="77777777" w:rsidR="00547942" w:rsidRDefault="00000000">
      <w:pPr>
        <w:pStyle w:val="ListBullet"/>
      </w:pPr>
      <w:r>
        <w:t>- Business Directory &amp; Search</w:t>
      </w:r>
    </w:p>
    <w:p w14:paraId="7421B567" w14:textId="77777777" w:rsidR="00547942" w:rsidRDefault="00000000">
      <w:pPr>
        <w:pStyle w:val="Heading2"/>
      </w:pPr>
      <w:r>
        <w:t>2.2 Lead Management &amp; Monetization</w:t>
      </w:r>
    </w:p>
    <w:p w14:paraId="4C3925C1" w14:textId="77777777" w:rsidR="00547942" w:rsidRDefault="00000000">
      <w:r>
        <w:t>This module includes the following functional areas:</w:t>
      </w:r>
    </w:p>
    <w:p w14:paraId="476A4856" w14:textId="77777777" w:rsidR="00547942" w:rsidRDefault="00000000">
      <w:pPr>
        <w:pStyle w:val="ListBullet"/>
      </w:pPr>
      <w:r>
        <w:t>- Lead Capture System</w:t>
      </w:r>
    </w:p>
    <w:p w14:paraId="5365E24F" w14:textId="77777777" w:rsidR="00547942" w:rsidRDefault="00000000">
      <w:pPr>
        <w:pStyle w:val="ListBullet"/>
      </w:pPr>
      <w:r>
        <w:t>- Lead Pricing &amp; Credit System</w:t>
      </w:r>
    </w:p>
    <w:p w14:paraId="06A7CD17" w14:textId="77777777" w:rsidR="00547942" w:rsidRDefault="00000000">
      <w:pPr>
        <w:pStyle w:val="Heading2"/>
      </w:pPr>
      <w:r>
        <w:t>2.3 Optional &amp; Engagement Features</w:t>
      </w:r>
    </w:p>
    <w:p w14:paraId="6E739D68" w14:textId="77777777" w:rsidR="00547942" w:rsidRDefault="00000000">
      <w:r>
        <w:t>This module includes the following functional areas:</w:t>
      </w:r>
    </w:p>
    <w:p w14:paraId="646A8582" w14:textId="77777777" w:rsidR="00547942" w:rsidRDefault="00000000">
      <w:pPr>
        <w:pStyle w:val="ListBullet"/>
      </w:pPr>
      <w:r>
        <w:t>- WhatsApp Chat Integration</w:t>
      </w:r>
    </w:p>
    <w:p w14:paraId="6590A743" w14:textId="77777777" w:rsidR="00547942" w:rsidRDefault="00000000">
      <w:pPr>
        <w:pStyle w:val="ListBullet"/>
      </w:pPr>
      <w:r>
        <w:t>- Business Greetings with Audio/Video</w:t>
      </w:r>
    </w:p>
    <w:p w14:paraId="796DA9C6" w14:textId="77777777" w:rsidR="00547942" w:rsidRDefault="00000000">
      <w:pPr>
        <w:pStyle w:val="ListBullet"/>
      </w:pPr>
      <w:r>
        <w:t>- Hindu Calendar Business Planning</w:t>
      </w:r>
    </w:p>
    <w:p w14:paraId="7F171B78" w14:textId="77777777" w:rsidR="00547942" w:rsidRDefault="00000000">
      <w:pPr>
        <w:pStyle w:val="ListBullet"/>
      </w:pPr>
      <w:r>
        <w:t>- Event &amp; Offer Announcements</w:t>
      </w:r>
    </w:p>
    <w:p w14:paraId="3485C541" w14:textId="77777777" w:rsidR="00547942" w:rsidRDefault="00000000">
      <w:pPr>
        <w:pStyle w:val="ListBullet"/>
      </w:pPr>
      <w:r>
        <w:t>- Festival Offers</w:t>
      </w:r>
    </w:p>
    <w:p w14:paraId="0AED0F6E" w14:textId="77777777" w:rsidR="00547942" w:rsidRDefault="00000000">
      <w:pPr>
        <w:pStyle w:val="Heading2"/>
      </w:pPr>
      <w:r>
        <w:t>2.4 Multilingual Support</w:t>
      </w:r>
    </w:p>
    <w:p w14:paraId="4375A702" w14:textId="77777777" w:rsidR="00547942" w:rsidRDefault="00000000">
      <w:r>
        <w:t>This module includes the following functional areas:</w:t>
      </w:r>
    </w:p>
    <w:p w14:paraId="1394CC79" w14:textId="77777777" w:rsidR="00547942" w:rsidRDefault="00000000">
      <w:pPr>
        <w:pStyle w:val="ListBullet"/>
      </w:pPr>
      <w:r>
        <w:lastRenderedPageBreak/>
        <w:t>- Language Selection</w:t>
      </w:r>
    </w:p>
    <w:p w14:paraId="4E750224" w14:textId="77777777" w:rsidR="00547942" w:rsidRDefault="00000000">
      <w:pPr>
        <w:pStyle w:val="ListBullet"/>
      </w:pPr>
      <w:r>
        <w:t>- Localized Content Support</w:t>
      </w:r>
    </w:p>
    <w:p w14:paraId="79E00427" w14:textId="77777777" w:rsidR="00547942" w:rsidRDefault="00000000">
      <w:pPr>
        <w:pStyle w:val="Heading2"/>
      </w:pPr>
      <w:r>
        <w:t>2.5 Role-Based Access &amp; Permissions</w:t>
      </w:r>
    </w:p>
    <w:p w14:paraId="220C4DA5" w14:textId="77777777" w:rsidR="00547942" w:rsidRDefault="00000000">
      <w:r>
        <w:t>This module includes the following functional areas:</w:t>
      </w:r>
    </w:p>
    <w:p w14:paraId="4D0B87FC" w14:textId="77777777" w:rsidR="00547942" w:rsidRDefault="00000000">
      <w:pPr>
        <w:pStyle w:val="ListBullet"/>
      </w:pPr>
      <w:r>
        <w:t>- Role Definitions and Assignment</w:t>
      </w:r>
    </w:p>
    <w:p w14:paraId="4E6CAE9B" w14:textId="77777777" w:rsidR="00547942" w:rsidRDefault="00000000">
      <w:pPr>
        <w:pStyle w:val="Heading2"/>
      </w:pPr>
      <w:r>
        <w:t>2.6 Future Revenue Streams &amp; Integrations</w:t>
      </w:r>
    </w:p>
    <w:p w14:paraId="3A7344E7" w14:textId="77777777" w:rsidR="00547942" w:rsidRDefault="00000000">
      <w:r>
        <w:t>This module includes the following functional areas:</w:t>
      </w:r>
    </w:p>
    <w:p w14:paraId="73272E87" w14:textId="77777777" w:rsidR="00547942" w:rsidRDefault="00000000">
      <w:pPr>
        <w:pStyle w:val="ListBullet"/>
      </w:pPr>
      <w:r>
        <w:t>- Online Appointment Booking</w:t>
      </w:r>
    </w:p>
    <w:p w14:paraId="4130DE5D" w14:textId="77777777" w:rsidR="00547942" w:rsidRDefault="00000000">
      <w:pPr>
        <w:pStyle w:val="ListBullet"/>
      </w:pPr>
      <w:r>
        <w:t>- eCommerce Micro-Store Integration</w:t>
      </w:r>
    </w:p>
    <w:p w14:paraId="0ACF703A" w14:textId="77777777" w:rsidR="00547942" w:rsidRDefault="00000000">
      <w:pPr>
        <w:pStyle w:val="ListBullet"/>
      </w:pPr>
      <w:r>
        <w:t>- Training, Workshops, and Events Listing</w:t>
      </w:r>
    </w:p>
    <w:p w14:paraId="53111DC3" w14:textId="77777777" w:rsidR="00547942" w:rsidRDefault="00000000">
      <w:pPr>
        <w:pStyle w:val="ListBullet"/>
      </w:pPr>
      <w:r>
        <w:t>- Donation Support for Dharmic Causes</w:t>
      </w:r>
    </w:p>
    <w:p w14:paraId="52AFA0A0" w14:textId="77777777" w:rsidR="00547942" w:rsidRDefault="00000000">
      <w:pPr>
        <w:pStyle w:val="Heading2"/>
      </w:pPr>
      <w:r>
        <w:t>2.7 Authentication &amp; Identity Verification</w:t>
      </w:r>
    </w:p>
    <w:p w14:paraId="36B1EB59" w14:textId="77777777" w:rsidR="00547942" w:rsidRDefault="00000000">
      <w:r>
        <w:t>This module includes the following functional areas:</w:t>
      </w:r>
    </w:p>
    <w:p w14:paraId="629E8B46" w14:textId="77777777" w:rsidR="00547942" w:rsidRDefault="00000000">
      <w:pPr>
        <w:pStyle w:val="ListBullet"/>
      </w:pPr>
      <w:r>
        <w:t>- Login &amp; Signup Options</w:t>
      </w:r>
    </w:p>
    <w:p w14:paraId="7751E361" w14:textId="77777777" w:rsidR="00547942" w:rsidRDefault="00000000">
      <w:pPr>
        <w:pStyle w:val="Heading2"/>
      </w:pPr>
      <w:r>
        <w:t>2.8 Admin Analytics, Payments &amp; Security</w:t>
      </w:r>
    </w:p>
    <w:p w14:paraId="1B8CF01C" w14:textId="77777777" w:rsidR="00547942" w:rsidRDefault="00000000">
      <w:r>
        <w:t>This module includes the following functional areas:</w:t>
      </w:r>
    </w:p>
    <w:p w14:paraId="08E41CFF" w14:textId="77777777" w:rsidR="00547942" w:rsidRDefault="00000000">
      <w:pPr>
        <w:pStyle w:val="ListBullet"/>
      </w:pPr>
      <w:r>
        <w:t>- Revenue &amp; Lead Analytics Dashboard</w:t>
      </w:r>
    </w:p>
    <w:p w14:paraId="3239064E" w14:textId="77777777" w:rsidR="00547942" w:rsidRDefault="00000000">
      <w:pPr>
        <w:pStyle w:val="ListBullet"/>
      </w:pPr>
      <w:r>
        <w:t>- Payment Gateways &amp; Transaction Management</w:t>
      </w:r>
    </w:p>
    <w:p w14:paraId="50B3A37E" w14:textId="77777777" w:rsidR="00547942" w:rsidRDefault="00000000">
      <w:pPr>
        <w:pStyle w:val="ListBullet"/>
      </w:pPr>
      <w:r>
        <w:t>- Compliance and Payment Security</w:t>
      </w:r>
    </w:p>
    <w:p w14:paraId="16940BB7" w14:textId="77777777" w:rsidR="00547942" w:rsidRDefault="00000000">
      <w:pPr>
        <w:pStyle w:val="Heading2"/>
      </w:pPr>
      <w:r>
        <w:t>2.9 Pricing Plans &amp; Add-Ons</w:t>
      </w:r>
    </w:p>
    <w:p w14:paraId="48923762" w14:textId="77777777" w:rsidR="00547942" w:rsidRDefault="00000000">
      <w:r>
        <w:t>This module includes the following functional areas:</w:t>
      </w:r>
    </w:p>
    <w:p w14:paraId="2C638484" w14:textId="77777777" w:rsidR="00547942" w:rsidRDefault="00000000">
      <w:pPr>
        <w:pStyle w:val="ListBullet"/>
      </w:pPr>
      <w:r>
        <w:t>- Plan Management</w:t>
      </w:r>
    </w:p>
    <w:p w14:paraId="00DF9499" w14:textId="77777777" w:rsidR="00547942" w:rsidRDefault="00000000">
      <w:pPr>
        <w:pStyle w:val="ListBullet"/>
      </w:pPr>
      <w:r>
        <w:t>- Plan Subscription &amp; Upgrade</w:t>
      </w:r>
    </w:p>
    <w:p w14:paraId="1C54607D" w14:textId="77777777" w:rsidR="00547942" w:rsidRDefault="00000000">
      <w:pPr>
        <w:pStyle w:val="ListBullet"/>
      </w:pPr>
      <w:r>
        <w:t>- Add-ons and Campaigns</w:t>
      </w:r>
    </w:p>
    <w:p w14:paraId="6C066A02" w14:textId="77777777" w:rsidR="00547942" w:rsidRDefault="00000000">
      <w:pPr>
        <w:pStyle w:val="Heading2"/>
      </w:pPr>
      <w:r>
        <w:t>2.10 Bonus Features for Business Growth</w:t>
      </w:r>
    </w:p>
    <w:p w14:paraId="4D1DC8D2" w14:textId="77777777" w:rsidR="00547942" w:rsidRDefault="00000000">
      <w:r>
        <w:t>This module includes the following functional areas:</w:t>
      </w:r>
    </w:p>
    <w:p w14:paraId="0AAE0CB7" w14:textId="77777777" w:rsidR="00547942" w:rsidRDefault="00000000">
      <w:pPr>
        <w:pStyle w:val="ListBullet"/>
      </w:pPr>
      <w:r>
        <w:t>- Invoices &amp; Receipts</w:t>
      </w:r>
    </w:p>
    <w:p w14:paraId="522A7596" w14:textId="77777777" w:rsidR="00547942" w:rsidRDefault="00000000">
      <w:pPr>
        <w:pStyle w:val="ListBullet"/>
      </w:pPr>
      <w:r>
        <w:t>- Listing Customization for Paid Plans</w:t>
      </w:r>
    </w:p>
    <w:p w14:paraId="41EDE2AB" w14:textId="77777777" w:rsidR="00547942" w:rsidRDefault="00000000">
      <w:pPr>
        <w:pStyle w:val="ListBullet"/>
      </w:pPr>
      <w:r>
        <w:t>- Referral System</w:t>
      </w:r>
    </w:p>
    <w:p w14:paraId="5E1D9887" w14:textId="77777777" w:rsidR="00547942" w:rsidRDefault="00000000">
      <w:pPr>
        <w:pStyle w:val="ListBullet"/>
      </w:pPr>
      <w:r>
        <w:t>- Push Notifications &amp; Email Alerts</w:t>
      </w:r>
    </w:p>
    <w:p w14:paraId="30716E27" w14:textId="77777777" w:rsidR="00547942" w:rsidRDefault="00000000">
      <w:pPr>
        <w:pStyle w:val="Heading1"/>
      </w:pPr>
      <w:r>
        <w:lastRenderedPageBreak/>
        <w:t>3. Detailed Functional Requirements</w:t>
      </w:r>
    </w:p>
    <w:p w14:paraId="0A9B925B" w14:textId="77777777" w:rsidR="00547942" w:rsidRDefault="00000000">
      <w:pPr>
        <w:pStyle w:val="Heading2"/>
      </w:pPr>
      <w:r>
        <w:t>3.1 Business Listings &amp; Registration</w:t>
      </w:r>
    </w:p>
    <w:p w14:paraId="0D4A6BC7" w14:textId="77777777" w:rsidR="00547942" w:rsidRDefault="00000000">
      <w:pPr>
        <w:pStyle w:val="Heading3"/>
      </w:pPr>
      <w:r>
        <w:t>3.1.1 Self-Registration for Hindu Business Owners</w:t>
      </w:r>
    </w:p>
    <w:p w14:paraId="7B15660A" w14:textId="77777777" w:rsidR="00547942" w:rsidRDefault="00000000">
      <w:pPr>
        <w:pStyle w:val="ListNumber"/>
      </w:pPr>
      <w:r>
        <w:t>Requirement 3.1.1.1</w:t>
      </w:r>
    </w:p>
    <w:p w14:paraId="7EF88909" w14:textId="77777777" w:rsidR="00547942" w:rsidRDefault="00000000">
      <w:r>
        <w:t>Title: Owner can register business details</w:t>
      </w:r>
    </w:p>
    <w:p w14:paraId="1FAE24C5" w14:textId="77777777" w:rsidR="00547942" w:rsidRDefault="00000000">
      <w:r>
        <w:t>Description: As a business owner, I can register my profile with details like name, contact, category, etc.</w:t>
      </w:r>
    </w:p>
    <w:p w14:paraId="76C54ED6" w14:textId="77777777" w:rsidR="00547942" w:rsidRDefault="00000000">
      <w:r>
        <w:t>Priority: High</w:t>
      </w:r>
    </w:p>
    <w:p w14:paraId="0A6E6D91" w14:textId="77777777" w:rsidR="00547942" w:rsidRDefault="00547942"/>
    <w:p w14:paraId="496E1709" w14:textId="77777777" w:rsidR="00547942" w:rsidRDefault="00000000">
      <w:pPr>
        <w:pStyle w:val="ListNumber"/>
      </w:pPr>
      <w:r>
        <w:t>Requirement 3.1.1.2</w:t>
      </w:r>
    </w:p>
    <w:p w14:paraId="1F76996D" w14:textId="77777777" w:rsidR="00547942" w:rsidRDefault="00000000">
      <w:r>
        <w:t>Title: Admin can approve or reject registrations</w:t>
      </w:r>
    </w:p>
    <w:p w14:paraId="23E8A651" w14:textId="77777777" w:rsidR="00547942" w:rsidRDefault="00000000">
      <w:r>
        <w:t>Description: As an admin, I can review submitted businesses and approve or reject them.</w:t>
      </w:r>
    </w:p>
    <w:p w14:paraId="2F41425A" w14:textId="77777777" w:rsidR="00547942" w:rsidRDefault="00000000">
      <w:r>
        <w:t>Priority: High</w:t>
      </w:r>
    </w:p>
    <w:p w14:paraId="759B30C3" w14:textId="77777777" w:rsidR="00547942" w:rsidRDefault="00547942"/>
    <w:p w14:paraId="5DAAA046" w14:textId="77777777" w:rsidR="00547942" w:rsidRDefault="00000000">
      <w:pPr>
        <w:pStyle w:val="Heading3"/>
      </w:pPr>
      <w:r>
        <w:t>3.1.2 Business Directory &amp; Search</w:t>
      </w:r>
    </w:p>
    <w:p w14:paraId="75D38BF2" w14:textId="77777777" w:rsidR="00547942" w:rsidRDefault="00000000">
      <w:pPr>
        <w:pStyle w:val="ListNumber"/>
      </w:pPr>
      <w:r>
        <w:t>Requirement 3.1.2.1</w:t>
      </w:r>
    </w:p>
    <w:p w14:paraId="4FACC00B" w14:textId="77777777" w:rsidR="00547942" w:rsidRDefault="00000000">
      <w:r>
        <w:t>Title: Users can search for businesses</w:t>
      </w:r>
    </w:p>
    <w:p w14:paraId="31504D06" w14:textId="77777777" w:rsidR="00547942" w:rsidRDefault="00000000">
      <w:r>
        <w:t>Description: As a user, I can search for businesses by name, category, or location.</w:t>
      </w:r>
    </w:p>
    <w:p w14:paraId="70A7AFA6" w14:textId="77777777" w:rsidR="00547942" w:rsidRDefault="00000000">
      <w:r>
        <w:t>Priority: Medium</w:t>
      </w:r>
    </w:p>
    <w:p w14:paraId="6C0A76A7" w14:textId="77777777" w:rsidR="00547942" w:rsidRDefault="00547942"/>
    <w:p w14:paraId="6876CE8A" w14:textId="77777777" w:rsidR="00547942" w:rsidRDefault="00000000">
      <w:pPr>
        <w:pStyle w:val="ListNumber"/>
      </w:pPr>
      <w:r>
        <w:t>Requirement 3.1.2.2</w:t>
      </w:r>
    </w:p>
    <w:p w14:paraId="30DE774D" w14:textId="77777777" w:rsidR="00547942" w:rsidRDefault="00000000">
      <w:r>
        <w:t>Title: Users can view business details</w:t>
      </w:r>
    </w:p>
    <w:p w14:paraId="61937F6A" w14:textId="77777777" w:rsidR="00547942" w:rsidRDefault="00000000">
      <w:r>
        <w:t>Description: As a user, I can view a business's contact info and description.</w:t>
      </w:r>
    </w:p>
    <w:p w14:paraId="728BF96B" w14:textId="77777777" w:rsidR="00547942" w:rsidRDefault="00000000">
      <w:r>
        <w:t>Priority: Medium</w:t>
      </w:r>
    </w:p>
    <w:p w14:paraId="7EEC7DFF" w14:textId="77777777" w:rsidR="00547942" w:rsidRDefault="00547942"/>
    <w:p w14:paraId="51AA90DA" w14:textId="77777777" w:rsidR="00547942" w:rsidRDefault="00000000">
      <w:pPr>
        <w:pStyle w:val="Heading2"/>
      </w:pPr>
      <w:r>
        <w:lastRenderedPageBreak/>
        <w:t>3.2 Lead Management &amp; Monetization</w:t>
      </w:r>
    </w:p>
    <w:p w14:paraId="1783E6B8" w14:textId="77777777" w:rsidR="00547942" w:rsidRDefault="00000000">
      <w:pPr>
        <w:pStyle w:val="Heading3"/>
      </w:pPr>
      <w:r>
        <w:t>3.2.1 Lead Capture System</w:t>
      </w:r>
    </w:p>
    <w:p w14:paraId="3A36ED6C" w14:textId="77777777" w:rsidR="00547942" w:rsidRDefault="00000000">
      <w:pPr>
        <w:pStyle w:val="ListNumber"/>
      </w:pPr>
      <w:r>
        <w:t>Requirement 3.2.1.1</w:t>
      </w:r>
    </w:p>
    <w:p w14:paraId="683F1422" w14:textId="77777777" w:rsidR="00547942" w:rsidRDefault="00000000">
      <w:r>
        <w:t>Title: Visitor can submit a lead</w:t>
      </w:r>
    </w:p>
    <w:p w14:paraId="56F45CA1" w14:textId="77777777" w:rsidR="00547942" w:rsidRDefault="00000000">
      <w:r>
        <w:t>Description: As a visitor, I can submit a lead inquiry to a business.</w:t>
      </w:r>
    </w:p>
    <w:p w14:paraId="77926520" w14:textId="77777777" w:rsidR="00547942" w:rsidRDefault="00000000">
      <w:r>
        <w:t>Priority: High</w:t>
      </w:r>
    </w:p>
    <w:p w14:paraId="463E7842" w14:textId="77777777" w:rsidR="00547942" w:rsidRDefault="00547942"/>
    <w:p w14:paraId="65984AB9" w14:textId="77777777" w:rsidR="00547942" w:rsidRDefault="00000000">
      <w:pPr>
        <w:pStyle w:val="ListNumber"/>
      </w:pPr>
      <w:r>
        <w:t>Requirement 3.2.1.2</w:t>
      </w:r>
    </w:p>
    <w:p w14:paraId="1E7797BD" w14:textId="77777777" w:rsidR="00547942" w:rsidRDefault="00000000">
      <w:r>
        <w:t>Title: Business owner can view received leads</w:t>
      </w:r>
    </w:p>
    <w:p w14:paraId="6D050327" w14:textId="77777777" w:rsidR="00547942" w:rsidRDefault="00000000">
      <w:r>
        <w:t>Description: As a business owner, I can view leads submitted to my business.</w:t>
      </w:r>
    </w:p>
    <w:p w14:paraId="7456D2AB" w14:textId="77777777" w:rsidR="00547942" w:rsidRDefault="00000000">
      <w:r>
        <w:t>Priority: Medium</w:t>
      </w:r>
    </w:p>
    <w:p w14:paraId="41DCF2B7" w14:textId="77777777" w:rsidR="00547942" w:rsidRDefault="00547942"/>
    <w:p w14:paraId="5458356A" w14:textId="77777777" w:rsidR="00547942" w:rsidRDefault="00000000">
      <w:pPr>
        <w:pStyle w:val="Heading3"/>
      </w:pPr>
      <w:r>
        <w:t>3.2.2 Lead Pricing &amp; Credit System</w:t>
      </w:r>
    </w:p>
    <w:p w14:paraId="570602AA" w14:textId="77777777" w:rsidR="00547942" w:rsidRDefault="00000000">
      <w:pPr>
        <w:pStyle w:val="ListNumber"/>
      </w:pPr>
      <w:r>
        <w:t>Requirement 3.2.2.1</w:t>
      </w:r>
    </w:p>
    <w:p w14:paraId="1CA127D3" w14:textId="77777777" w:rsidR="00547942" w:rsidRDefault="00000000">
      <w:r>
        <w:t>Title: Admin can define lead pricing</w:t>
      </w:r>
    </w:p>
    <w:p w14:paraId="6D818AFD" w14:textId="77777777" w:rsidR="00547942" w:rsidRDefault="00000000">
      <w:r>
        <w:t>Description: As an admin, I can set prices per lead category/region.</w:t>
      </w:r>
    </w:p>
    <w:p w14:paraId="1DBDF4BD" w14:textId="77777777" w:rsidR="00547942" w:rsidRDefault="00000000">
      <w:r>
        <w:t>Priority: Medium</w:t>
      </w:r>
    </w:p>
    <w:p w14:paraId="1B62AEA2" w14:textId="77777777" w:rsidR="00547942" w:rsidRDefault="00547942"/>
    <w:p w14:paraId="33D24AA1" w14:textId="77777777" w:rsidR="00547942" w:rsidRDefault="00000000">
      <w:pPr>
        <w:pStyle w:val="ListNumber"/>
      </w:pPr>
      <w:r>
        <w:t>Requirement 3.2.2.2</w:t>
      </w:r>
    </w:p>
    <w:p w14:paraId="2585CACC" w14:textId="77777777" w:rsidR="00547942" w:rsidRDefault="00000000">
      <w:r>
        <w:t>Title: Business owner can view and buy credits</w:t>
      </w:r>
    </w:p>
    <w:p w14:paraId="18C1B274" w14:textId="77777777" w:rsidR="00547942" w:rsidRDefault="00000000">
      <w:r>
        <w:t>Description: As a business owner, I can view my credit balance and purchase more credits.</w:t>
      </w:r>
    </w:p>
    <w:p w14:paraId="59E7C469" w14:textId="77777777" w:rsidR="00547942" w:rsidRDefault="00000000">
      <w:r>
        <w:t>Priority: Medium</w:t>
      </w:r>
    </w:p>
    <w:p w14:paraId="2B66D9CC" w14:textId="77777777" w:rsidR="00547942" w:rsidRDefault="00547942"/>
    <w:p w14:paraId="23BE1EEF" w14:textId="77777777" w:rsidR="00547942" w:rsidRDefault="00000000">
      <w:pPr>
        <w:pStyle w:val="Heading2"/>
      </w:pPr>
      <w:r>
        <w:t>3.3 Optional &amp; Engagement Features</w:t>
      </w:r>
    </w:p>
    <w:p w14:paraId="4FB576AA" w14:textId="77777777" w:rsidR="00547942" w:rsidRDefault="00000000">
      <w:pPr>
        <w:pStyle w:val="Heading3"/>
      </w:pPr>
      <w:r>
        <w:t>3.3.1 WhatsApp Chat Integration</w:t>
      </w:r>
    </w:p>
    <w:p w14:paraId="7F96284D" w14:textId="77777777" w:rsidR="00547942" w:rsidRDefault="00000000">
      <w:pPr>
        <w:pStyle w:val="ListNumber"/>
      </w:pPr>
      <w:r>
        <w:t>Requirement 3.3.1.1</w:t>
      </w:r>
    </w:p>
    <w:p w14:paraId="3E951C4A" w14:textId="77777777" w:rsidR="00547942" w:rsidRDefault="00000000">
      <w:r>
        <w:t>Title: Enable WhatsApp chat button</w:t>
      </w:r>
    </w:p>
    <w:p w14:paraId="796B28B5" w14:textId="77777777" w:rsidR="00547942" w:rsidRDefault="00000000">
      <w:r>
        <w:lastRenderedPageBreak/>
        <w:t>Description: As a visitor, I can click a WhatsApp button to contact the business directly.</w:t>
      </w:r>
    </w:p>
    <w:p w14:paraId="1F05A230" w14:textId="77777777" w:rsidR="00547942" w:rsidRDefault="00000000">
      <w:r>
        <w:t>Priority: Low</w:t>
      </w:r>
    </w:p>
    <w:p w14:paraId="362BDDC9" w14:textId="77777777" w:rsidR="00547942" w:rsidRDefault="00547942"/>
    <w:p w14:paraId="4BE83366" w14:textId="77777777" w:rsidR="00547942" w:rsidRDefault="00000000">
      <w:pPr>
        <w:pStyle w:val="Heading3"/>
      </w:pPr>
      <w:r>
        <w:t>3.3.2 Business Greetings with Audio/Video</w:t>
      </w:r>
    </w:p>
    <w:p w14:paraId="26089F8E" w14:textId="77777777" w:rsidR="00547942" w:rsidRDefault="00000000">
      <w:pPr>
        <w:pStyle w:val="ListNumber"/>
      </w:pPr>
      <w:r>
        <w:t>Requirement 3.3.2.1</w:t>
      </w:r>
    </w:p>
    <w:p w14:paraId="33DDD9B6" w14:textId="77777777" w:rsidR="00547942" w:rsidRDefault="00000000">
      <w:r>
        <w:t>Title: Business can upload audio/video greetings</w:t>
      </w:r>
    </w:p>
    <w:p w14:paraId="60F5EDC3" w14:textId="77777777" w:rsidR="00547942" w:rsidRDefault="00000000">
      <w:r>
        <w:t>Description: As a business owner, I can upload an audio or video message to greet users.</w:t>
      </w:r>
    </w:p>
    <w:p w14:paraId="55AF3917" w14:textId="77777777" w:rsidR="00547942" w:rsidRDefault="00000000">
      <w:r>
        <w:t>Priority: Low</w:t>
      </w:r>
    </w:p>
    <w:p w14:paraId="3E2E0CBC" w14:textId="77777777" w:rsidR="00547942" w:rsidRDefault="00547942"/>
    <w:p w14:paraId="07AB58EC" w14:textId="77777777" w:rsidR="00547942" w:rsidRDefault="00000000">
      <w:pPr>
        <w:pStyle w:val="Heading3"/>
      </w:pPr>
      <w:r>
        <w:t>3.3.3 Hindu Calendar Business Planning</w:t>
      </w:r>
    </w:p>
    <w:p w14:paraId="537F1A4B" w14:textId="77777777" w:rsidR="00547942" w:rsidRDefault="00000000">
      <w:pPr>
        <w:pStyle w:val="ListNumber"/>
      </w:pPr>
      <w:r>
        <w:t>Requirement 3.3.3.1</w:t>
      </w:r>
    </w:p>
    <w:p w14:paraId="4E2090CD" w14:textId="77777777" w:rsidR="00547942" w:rsidRDefault="00000000">
      <w:r>
        <w:t>Title: View upcoming muhurta days</w:t>
      </w:r>
    </w:p>
    <w:p w14:paraId="525FF558" w14:textId="77777777" w:rsidR="00547942" w:rsidRDefault="00000000">
      <w:r>
        <w:t>Description: As a business owner, I can view recommended muhurta days for launches and events.</w:t>
      </w:r>
    </w:p>
    <w:p w14:paraId="465407E3" w14:textId="77777777" w:rsidR="00547942" w:rsidRDefault="00000000">
      <w:r>
        <w:t>Priority: Low</w:t>
      </w:r>
    </w:p>
    <w:p w14:paraId="20BF5DEB" w14:textId="77777777" w:rsidR="00547942" w:rsidRDefault="00547942"/>
    <w:p w14:paraId="6882BAAA" w14:textId="77777777" w:rsidR="00547942" w:rsidRDefault="00000000">
      <w:pPr>
        <w:pStyle w:val="Heading3"/>
      </w:pPr>
      <w:r>
        <w:t>3.3.4 Event &amp; Offer Announcements</w:t>
      </w:r>
    </w:p>
    <w:p w14:paraId="7A3FF1BB" w14:textId="77777777" w:rsidR="00547942" w:rsidRDefault="00000000">
      <w:pPr>
        <w:pStyle w:val="ListNumber"/>
      </w:pPr>
      <w:r>
        <w:t>Requirement 3.3.4.1</w:t>
      </w:r>
    </w:p>
    <w:p w14:paraId="02299B4F" w14:textId="77777777" w:rsidR="00547942" w:rsidRDefault="00000000">
      <w:r>
        <w:t>Title: Business can post an event or offer</w:t>
      </w:r>
    </w:p>
    <w:p w14:paraId="1137C94B" w14:textId="77777777" w:rsidR="00547942" w:rsidRDefault="00000000">
      <w:r>
        <w:t>Description: As a business owner, I can create and display events or offers to users.</w:t>
      </w:r>
    </w:p>
    <w:p w14:paraId="24320071" w14:textId="77777777" w:rsidR="00547942" w:rsidRDefault="00000000">
      <w:r>
        <w:t>Priority: Medium</w:t>
      </w:r>
    </w:p>
    <w:p w14:paraId="2D47B064" w14:textId="77777777" w:rsidR="00547942" w:rsidRDefault="00547942"/>
    <w:p w14:paraId="3246AECA" w14:textId="77777777" w:rsidR="00547942" w:rsidRDefault="00000000">
      <w:pPr>
        <w:pStyle w:val="Heading3"/>
      </w:pPr>
      <w:r>
        <w:t>3.3.5 Festival Offers</w:t>
      </w:r>
    </w:p>
    <w:p w14:paraId="5CAC59A4" w14:textId="77777777" w:rsidR="00547942" w:rsidRDefault="00000000">
      <w:pPr>
        <w:pStyle w:val="ListNumber"/>
      </w:pPr>
      <w:r>
        <w:t>Requirement 3.3.5.1</w:t>
      </w:r>
    </w:p>
    <w:p w14:paraId="5AF7D5BF" w14:textId="77777777" w:rsidR="00547942" w:rsidRDefault="00000000">
      <w:r>
        <w:t>Title: Highlight festival-specific promotions</w:t>
      </w:r>
    </w:p>
    <w:p w14:paraId="70CFF32D" w14:textId="77777777" w:rsidR="00547942" w:rsidRDefault="00000000">
      <w:r>
        <w:t>Description: As an admin, I can highlight offers during festivals on the homepage or category pages.</w:t>
      </w:r>
    </w:p>
    <w:p w14:paraId="74B0E9AC" w14:textId="77777777" w:rsidR="00547942" w:rsidRDefault="00000000">
      <w:r>
        <w:t>Priority: Medium</w:t>
      </w:r>
    </w:p>
    <w:p w14:paraId="42017414" w14:textId="77777777" w:rsidR="00547942" w:rsidRDefault="00547942"/>
    <w:p w14:paraId="4CCF0233" w14:textId="77777777" w:rsidR="00547942" w:rsidRDefault="00000000">
      <w:pPr>
        <w:pStyle w:val="Heading2"/>
      </w:pPr>
      <w:r>
        <w:t>3.4 Multilingual Support</w:t>
      </w:r>
    </w:p>
    <w:p w14:paraId="3C943DB0" w14:textId="77777777" w:rsidR="00547942" w:rsidRDefault="00000000">
      <w:pPr>
        <w:pStyle w:val="Heading3"/>
      </w:pPr>
      <w:r>
        <w:t>3.4.1 Language Selection</w:t>
      </w:r>
    </w:p>
    <w:p w14:paraId="1E0F56A4" w14:textId="77777777" w:rsidR="00547942" w:rsidRDefault="00000000">
      <w:pPr>
        <w:pStyle w:val="ListNumber"/>
      </w:pPr>
      <w:r>
        <w:t>Requirement 3.4.1.1</w:t>
      </w:r>
    </w:p>
    <w:p w14:paraId="4D7B92EA" w14:textId="77777777" w:rsidR="00547942" w:rsidRDefault="00000000">
      <w:r>
        <w:t>Title: User can choose preferred language</w:t>
      </w:r>
    </w:p>
    <w:p w14:paraId="18C003D6" w14:textId="77777777" w:rsidR="00547942" w:rsidRDefault="00000000">
      <w:r>
        <w:t>Description: As a user, I can choose English, Telugu, or Hindi as my preferred language for browsing.</w:t>
      </w:r>
    </w:p>
    <w:p w14:paraId="195FE0A4" w14:textId="77777777" w:rsidR="00547942" w:rsidRDefault="00000000">
      <w:r>
        <w:t>Priority: High</w:t>
      </w:r>
    </w:p>
    <w:p w14:paraId="0E39BA64" w14:textId="77777777" w:rsidR="00547942" w:rsidRDefault="00547942"/>
    <w:p w14:paraId="57B03464" w14:textId="77777777" w:rsidR="00547942" w:rsidRDefault="00000000">
      <w:pPr>
        <w:pStyle w:val="Heading3"/>
      </w:pPr>
      <w:r>
        <w:t>3.4.2 Localized Content Support</w:t>
      </w:r>
    </w:p>
    <w:p w14:paraId="1DD6C4A9" w14:textId="77777777" w:rsidR="00547942" w:rsidRDefault="00000000">
      <w:pPr>
        <w:pStyle w:val="ListNumber"/>
      </w:pPr>
      <w:r>
        <w:t>Requirement 3.4.2.1</w:t>
      </w:r>
    </w:p>
    <w:p w14:paraId="53434330" w14:textId="77777777" w:rsidR="00547942" w:rsidRDefault="00000000">
      <w:r>
        <w:t>Title: Business info can be saved in multiple languages</w:t>
      </w:r>
    </w:p>
    <w:p w14:paraId="56756054" w14:textId="77777777" w:rsidR="00547942" w:rsidRDefault="00000000">
      <w:r>
        <w:t>Description: As a business owner, I can enter my business name and description in English, Telugu, and Hindi.</w:t>
      </w:r>
    </w:p>
    <w:p w14:paraId="6FFD52D3" w14:textId="77777777" w:rsidR="00547942" w:rsidRDefault="00000000">
      <w:r>
        <w:t>Priority: High</w:t>
      </w:r>
    </w:p>
    <w:p w14:paraId="645F6076" w14:textId="77777777" w:rsidR="00547942" w:rsidRDefault="00547942"/>
    <w:p w14:paraId="3A0479CA" w14:textId="77777777" w:rsidR="00547942" w:rsidRDefault="00000000">
      <w:pPr>
        <w:pStyle w:val="ListNumber"/>
      </w:pPr>
      <w:r>
        <w:t>Requirement 3.4.2.2</w:t>
      </w:r>
    </w:p>
    <w:p w14:paraId="58C11BF0" w14:textId="77777777" w:rsidR="00547942" w:rsidRDefault="00000000">
      <w:r>
        <w:t>Title: UI elements change based on language preference</w:t>
      </w:r>
    </w:p>
    <w:p w14:paraId="0359B310" w14:textId="77777777" w:rsidR="00547942" w:rsidRDefault="00000000">
      <w:r>
        <w:t>Description: As a user, the interface adjusts labels, menus, and buttons to the selected language.</w:t>
      </w:r>
    </w:p>
    <w:p w14:paraId="23371D5E" w14:textId="77777777" w:rsidR="00547942" w:rsidRDefault="00000000">
      <w:r>
        <w:t>Priority: High</w:t>
      </w:r>
    </w:p>
    <w:p w14:paraId="146E6D9A" w14:textId="77777777" w:rsidR="00547942" w:rsidRDefault="00547942"/>
    <w:p w14:paraId="6B6F673D" w14:textId="77777777" w:rsidR="00547942" w:rsidRDefault="00000000">
      <w:pPr>
        <w:pStyle w:val="Heading2"/>
      </w:pPr>
      <w:r>
        <w:t>3.5 Role-Based Access &amp; Permissions</w:t>
      </w:r>
    </w:p>
    <w:p w14:paraId="2BD87524" w14:textId="77777777" w:rsidR="00547942" w:rsidRDefault="00000000">
      <w:pPr>
        <w:pStyle w:val="Heading3"/>
      </w:pPr>
      <w:r>
        <w:t>3.5.1 Role Definitions and Assignment</w:t>
      </w:r>
    </w:p>
    <w:p w14:paraId="2A12A1CC" w14:textId="77777777" w:rsidR="00547942" w:rsidRDefault="00000000">
      <w:pPr>
        <w:pStyle w:val="ListNumber"/>
      </w:pPr>
      <w:r>
        <w:t>Requirement 3.5.1.1</w:t>
      </w:r>
    </w:p>
    <w:p w14:paraId="27D5E009" w14:textId="77777777" w:rsidR="00547942" w:rsidRDefault="00000000">
      <w:r>
        <w:t>Title: Define role types and their permissions</w:t>
      </w:r>
    </w:p>
    <w:p w14:paraId="53007357" w14:textId="77777777" w:rsidR="00547942" w:rsidRDefault="00000000">
      <w:r>
        <w:t>Description: As a developer, I want to define role types such as super_admin, admin, business, user, moderator, and support with specific permissions.</w:t>
      </w:r>
    </w:p>
    <w:p w14:paraId="5355A1AD" w14:textId="77777777" w:rsidR="00547942" w:rsidRDefault="00000000">
      <w:r>
        <w:t>Priority: High</w:t>
      </w:r>
    </w:p>
    <w:p w14:paraId="17285838" w14:textId="77777777" w:rsidR="00547942" w:rsidRDefault="00547942"/>
    <w:p w14:paraId="01CD252E" w14:textId="77777777" w:rsidR="00547942" w:rsidRDefault="00000000">
      <w:pPr>
        <w:pStyle w:val="ListNumber"/>
      </w:pPr>
      <w:r>
        <w:t>Requirement 3.5.1.2</w:t>
      </w:r>
    </w:p>
    <w:p w14:paraId="3617F81B" w14:textId="77777777" w:rsidR="00547942" w:rsidRDefault="00000000">
      <w:r>
        <w:t>Title: Assign default role to new signups</w:t>
      </w:r>
    </w:p>
    <w:p w14:paraId="5095E599" w14:textId="77777777" w:rsidR="00547942" w:rsidRDefault="00000000">
      <w:r>
        <w:t>Description: As a user signing up, I should be assigned the 'user' role by default.</w:t>
      </w:r>
    </w:p>
    <w:p w14:paraId="2195FB7F" w14:textId="77777777" w:rsidR="00547942" w:rsidRDefault="00000000">
      <w:r>
        <w:t>Priority: High</w:t>
      </w:r>
    </w:p>
    <w:p w14:paraId="11DDF39B" w14:textId="77777777" w:rsidR="00547942" w:rsidRDefault="00547942"/>
    <w:p w14:paraId="0AD74B31" w14:textId="77777777" w:rsidR="00547942" w:rsidRDefault="00000000">
      <w:pPr>
        <w:pStyle w:val="ListNumber"/>
      </w:pPr>
      <w:r>
        <w:t>Requirement 3.5.1.3</w:t>
      </w:r>
    </w:p>
    <w:p w14:paraId="006C4E07" w14:textId="77777777" w:rsidR="00547942" w:rsidRDefault="00000000">
      <w:r>
        <w:t>Title: Upgrade role to 'business' after admin approval</w:t>
      </w:r>
    </w:p>
    <w:p w14:paraId="55FA10FF" w14:textId="77777777" w:rsidR="00547942" w:rsidRDefault="00000000">
      <w:r>
        <w:t>Description: As an admin, I can approve a user's registration and upgrade their role to 'business'.</w:t>
      </w:r>
    </w:p>
    <w:p w14:paraId="756AF827" w14:textId="77777777" w:rsidR="00547942" w:rsidRDefault="00000000">
      <w:r>
        <w:t>Priority: High</w:t>
      </w:r>
    </w:p>
    <w:p w14:paraId="23BEDC97" w14:textId="77777777" w:rsidR="00547942" w:rsidRDefault="00547942"/>
    <w:p w14:paraId="6C216066" w14:textId="77777777" w:rsidR="00547942" w:rsidRDefault="00000000">
      <w:pPr>
        <w:pStyle w:val="ListNumber"/>
      </w:pPr>
      <w:r>
        <w:t>Requirement 3.5.1.4</w:t>
      </w:r>
    </w:p>
    <w:p w14:paraId="577C1733" w14:textId="77777777" w:rsidR="00547942" w:rsidRDefault="00000000">
      <w:r>
        <w:t>Title: Restrict access to features based on role</w:t>
      </w:r>
    </w:p>
    <w:p w14:paraId="4E92D9F7" w14:textId="77777777" w:rsidR="00547942" w:rsidRDefault="00000000">
      <w:r>
        <w:t>Description: As a developer, I need to enforce access control so only authorized roles can perform specific actions.</w:t>
      </w:r>
    </w:p>
    <w:p w14:paraId="72C0BBC8" w14:textId="77777777" w:rsidR="00547942" w:rsidRDefault="00000000">
      <w:r>
        <w:t>Priority: High</w:t>
      </w:r>
    </w:p>
    <w:p w14:paraId="66F0ECCD" w14:textId="77777777" w:rsidR="00547942" w:rsidRDefault="00547942"/>
    <w:p w14:paraId="43B96C22" w14:textId="77777777" w:rsidR="00547942" w:rsidRDefault="00000000">
      <w:pPr>
        <w:pStyle w:val="ListNumber"/>
      </w:pPr>
      <w:r>
        <w:t>Requirement 3.5.1.5</w:t>
      </w:r>
    </w:p>
    <w:p w14:paraId="3B763143" w14:textId="77777777" w:rsidR="00547942" w:rsidRDefault="00000000">
      <w:r>
        <w:t>Title: Admin can assign or change roles</w:t>
      </w:r>
    </w:p>
    <w:p w14:paraId="404CBA2C" w14:textId="77777777" w:rsidR="00547942" w:rsidRDefault="00000000">
      <w:r>
        <w:t>Description: As a super_admin, I can assign or change the roles of other users such as promoting to admin or support.</w:t>
      </w:r>
    </w:p>
    <w:p w14:paraId="5A8EF3DD" w14:textId="77777777" w:rsidR="00547942" w:rsidRDefault="00000000">
      <w:r>
        <w:t>Priority: Medium</w:t>
      </w:r>
    </w:p>
    <w:p w14:paraId="392E42DF" w14:textId="77777777" w:rsidR="00547942" w:rsidRDefault="00547942"/>
    <w:p w14:paraId="3EC839D5" w14:textId="77777777" w:rsidR="00547942" w:rsidRDefault="00000000">
      <w:pPr>
        <w:pStyle w:val="Heading2"/>
      </w:pPr>
      <w:r>
        <w:t>3.6 Future Revenue Streams &amp; Integrations</w:t>
      </w:r>
    </w:p>
    <w:p w14:paraId="225F6B89" w14:textId="77777777" w:rsidR="00547942" w:rsidRDefault="00000000">
      <w:pPr>
        <w:pStyle w:val="Heading3"/>
      </w:pPr>
      <w:r>
        <w:t>3.6.1 Online Appointment Booking</w:t>
      </w:r>
    </w:p>
    <w:p w14:paraId="41AD215D" w14:textId="77777777" w:rsidR="00547942" w:rsidRDefault="00000000">
      <w:pPr>
        <w:pStyle w:val="ListNumber"/>
      </w:pPr>
      <w:r>
        <w:t>Requirement 3.6.1.1</w:t>
      </w:r>
    </w:p>
    <w:p w14:paraId="29E5C846" w14:textId="77777777" w:rsidR="00547942" w:rsidRDefault="00000000">
      <w:r>
        <w:t>Title: Enable appointment slots for businesses</w:t>
      </w:r>
    </w:p>
    <w:p w14:paraId="6F40F6F3" w14:textId="77777777" w:rsidR="00547942" w:rsidRDefault="00000000">
      <w:r>
        <w:lastRenderedPageBreak/>
        <w:t>Description: As a business owner (e.g., astrologer or consultant), I can define my availability and allow users to book appointment slots.</w:t>
      </w:r>
    </w:p>
    <w:p w14:paraId="2A4EBA18" w14:textId="77777777" w:rsidR="00547942" w:rsidRDefault="00000000">
      <w:r>
        <w:t>Priority: Low</w:t>
      </w:r>
    </w:p>
    <w:p w14:paraId="29460143" w14:textId="77777777" w:rsidR="00547942" w:rsidRDefault="00547942"/>
    <w:p w14:paraId="7DAB394F" w14:textId="77777777" w:rsidR="00547942" w:rsidRDefault="00000000">
      <w:pPr>
        <w:pStyle w:val="ListNumber"/>
      </w:pPr>
      <w:r>
        <w:t>Requirement 3.6.1.2</w:t>
      </w:r>
    </w:p>
    <w:p w14:paraId="2CC280F7" w14:textId="77777777" w:rsidR="00547942" w:rsidRDefault="00000000">
      <w:r>
        <w:t>Title: User can book and get confirmation</w:t>
      </w:r>
    </w:p>
    <w:p w14:paraId="3CDA418C" w14:textId="77777777" w:rsidR="00547942" w:rsidRDefault="00000000">
      <w:r>
        <w:t>Description: As a user, I can choose a time slot, book an appointment, and receive confirmation with contact details.</w:t>
      </w:r>
    </w:p>
    <w:p w14:paraId="1C116C15" w14:textId="77777777" w:rsidR="00547942" w:rsidRDefault="00000000">
      <w:r>
        <w:t>Priority: Low</w:t>
      </w:r>
    </w:p>
    <w:p w14:paraId="636C1B66" w14:textId="77777777" w:rsidR="00547942" w:rsidRDefault="00547942"/>
    <w:p w14:paraId="4563F39E" w14:textId="77777777" w:rsidR="00547942" w:rsidRDefault="00000000">
      <w:pPr>
        <w:pStyle w:val="Heading3"/>
      </w:pPr>
      <w:r>
        <w:t>3.6.2 eCommerce Micro-Store Integration</w:t>
      </w:r>
    </w:p>
    <w:p w14:paraId="2685CCE4" w14:textId="77777777" w:rsidR="00547942" w:rsidRDefault="00000000">
      <w:pPr>
        <w:pStyle w:val="ListNumber"/>
      </w:pPr>
      <w:r>
        <w:t>Requirement 3.6.2.1</w:t>
      </w:r>
    </w:p>
    <w:p w14:paraId="76120E28" w14:textId="77777777" w:rsidR="00547942" w:rsidRDefault="00000000">
      <w:r>
        <w:t>Title: Businesses can list products for sale</w:t>
      </w:r>
    </w:p>
    <w:p w14:paraId="2DB611BD" w14:textId="77777777" w:rsidR="00547942" w:rsidRDefault="00000000">
      <w:r>
        <w:t>Description: As a business owner, I can create a mini store with products, prices, and stock.</w:t>
      </w:r>
    </w:p>
    <w:p w14:paraId="3CD34738" w14:textId="77777777" w:rsidR="00547942" w:rsidRDefault="00000000">
      <w:r>
        <w:t>Priority: Low</w:t>
      </w:r>
    </w:p>
    <w:p w14:paraId="105FF4BB" w14:textId="77777777" w:rsidR="00547942" w:rsidRDefault="00547942"/>
    <w:p w14:paraId="4C3C650D" w14:textId="77777777" w:rsidR="00547942" w:rsidRDefault="00000000">
      <w:pPr>
        <w:pStyle w:val="ListNumber"/>
      </w:pPr>
      <w:r>
        <w:t>Requirement 3.6.2.2</w:t>
      </w:r>
    </w:p>
    <w:p w14:paraId="43FD89A0" w14:textId="77777777" w:rsidR="00547942" w:rsidRDefault="00000000">
      <w:r>
        <w:t>Title: Users can view and purchase products</w:t>
      </w:r>
    </w:p>
    <w:p w14:paraId="70959A29" w14:textId="77777777" w:rsidR="00547942" w:rsidRDefault="00000000">
      <w:r>
        <w:t>Description: As a user, I can browse products from a business profile and place an order.</w:t>
      </w:r>
    </w:p>
    <w:p w14:paraId="36480B56" w14:textId="77777777" w:rsidR="00547942" w:rsidRDefault="00000000">
      <w:r>
        <w:t>Priority: Low</w:t>
      </w:r>
    </w:p>
    <w:p w14:paraId="04E7A036" w14:textId="77777777" w:rsidR="00547942" w:rsidRDefault="00547942"/>
    <w:p w14:paraId="44F9F369" w14:textId="77777777" w:rsidR="00547942" w:rsidRDefault="00000000">
      <w:pPr>
        <w:pStyle w:val="Heading3"/>
      </w:pPr>
      <w:r>
        <w:t>3.6.3 Training, Workshops, and Events Listing</w:t>
      </w:r>
    </w:p>
    <w:p w14:paraId="43FBDB09" w14:textId="77777777" w:rsidR="00547942" w:rsidRDefault="00000000">
      <w:pPr>
        <w:pStyle w:val="ListNumber"/>
      </w:pPr>
      <w:r>
        <w:t>Requirement 3.6.3.1</w:t>
      </w:r>
    </w:p>
    <w:p w14:paraId="300EC495" w14:textId="77777777" w:rsidR="00547942" w:rsidRDefault="00000000">
      <w:r>
        <w:t>Title: Business can publish training/event details</w:t>
      </w:r>
    </w:p>
    <w:p w14:paraId="41985994" w14:textId="77777777" w:rsidR="00547942" w:rsidRDefault="00000000">
      <w:r>
        <w:t>Description: As a business owner, I can publish details about an upcoming training, workshop, or dharmic event.</w:t>
      </w:r>
    </w:p>
    <w:p w14:paraId="0CB14741" w14:textId="77777777" w:rsidR="00547942" w:rsidRDefault="00000000">
      <w:r>
        <w:t>Priority: Low</w:t>
      </w:r>
    </w:p>
    <w:p w14:paraId="08073CD8" w14:textId="77777777" w:rsidR="00547942" w:rsidRDefault="00547942"/>
    <w:p w14:paraId="18B5CEBD" w14:textId="77777777" w:rsidR="00547942" w:rsidRDefault="00000000">
      <w:pPr>
        <w:pStyle w:val="ListNumber"/>
      </w:pPr>
      <w:r>
        <w:lastRenderedPageBreak/>
        <w:t>Requirement 3.6.3.2</w:t>
      </w:r>
    </w:p>
    <w:p w14:paraId="11C8D8D8" w14:textId="77777777" w:rsidR="00547942" w:rsidRDefault="00000000">
      <w:r>
        <w:t>Title: Users can view and register for events</w:t>
      </w:r>
    </w:p>
    <w:p w14:paraId="61338213" w14:textId="77777777" w:rsidR="00547942" w:rsidRDefault="00000000">
      <w:r>
        <w:t>Description: As a user, I can view events and optionally register to attend.</w:t>
      </w:r>
    </w:p>
    <w:p w14:paraId="1012082B" w14:textId="77777777" w:rsidR="00547942" w:rsidRDefault="00000000">
      <w:r>
        <w:t>Priority: Low</w:t>
      </w:r>
    </w:p>
    <w:p w14:paraId="1ED0175D" w14:textId="77777777" w:rsidR="00547942" w:rsidRDefault="00547942"/>
    <w:p w14:paraId="301D180A" w14:textId="77777777" w:rsidR="00547942" w:rsidRDefault="00000000">
      <w:pPr>
        <w:pStyle w:val="Heading3"/>
      </w:pPr>
      <w:r>
        <w:t>3.6.4 Donation Support for Dharmic Causes</w:t>
      </w:r>
    </w:p>
    <w:p w14:paraId="672FF586" w14:textId="77777777" w:rsidR="00547942" w:rsidRDefault="00000000">
      <w:pPr>
        <w:pStyle w:val="ListNumber"/>
      </w:pPr>
      <w:r>
        <w:t>Requirement 3.6.4.1</w:t>
      </w:r>
    </w:p>
    <w:p w14:paraId="35EAF0DE" w14:textId="77777777" w:rsidR="00547942" w:rsidRDefault="00000000">
      <w:r>
        <w:t>Title: Businesses can receive donations</w:t>
      </w:r>
    </w:p>
    <w:p w14:paraId="112750AA" w14:textId="77777777" w:rsidR="00547942" w:rsidRDefault="00000000">
      <w:r>
        <w:t>Description: As a dharmic business, I can set up a verified donation link or QR code for contributions.</w:t>
      </w:r>
    </w:p>
    <w:p w14:paraId="2C4E3F55" w14:textId="77777777" w:rsidR="00547942" w:rsidRDefault="00000000">
      <w:r>
        <w:t>Priority: Low</w:t>
      </w:r>
    </w:p>
    <w:p w14:paraId="50E074D9" w14:textId="77777777" w:rsidR="00547942" w:rsidRDefault="00547942"/>
    <w:p w14:paraId="4DEF81EC" w14:textId="77777777" w:rsidR="00547942" w:rsidRDefault="00000000">
      <w:pPr>
        <w:pStyle w:val="ListNumber"/>
      </w:pPr>
      <w:r>
        <w:t>Requirement 3.6.4.2</w:t>
      </w:r>
    </w:p>
    <w:p w14:paraId="78581372" w14:textId="77777777" w:rsidR="00547942" w:rsidRDefault="00000000">
      <w:r>
        <w:t>Title: Users can donate to verified causes</w:t>
      </w:r>
    </w:p>
    <w:p w14:paraId="65EEFF03" w14:textId="77777777" w:rsidR="00547942" w:rsidRDefault="00000000">
      <w:r>
        <w:t>Description: As a user, I can browse verified causes and donate securely.</w:t>
      </w:r>
    </w:p>
    <w:p w14:paraId="1CBA0702" w14:textId="77777777" w:rsidR="00547942" w:rsidRDefault="00000000">
      <w:r>
        <w:t>Priority: Low</w:t>
      </w:r>
    </w:p>
    <w:p w14:paraId="27ABA74D" w14:textId="77777777" w:rsidR="00547942" w:rsidRDefault="00547942"/>
    <w:p w14:paraId="7F3E0B10" w14:textId="77777777" w:rsidR="00547942" w:rsidRDefault="00000000">
      <w:pPr>
        <w:pStyle w:val="Heading2"/>
      </w:pPr>
      <w:r>
        <w:t>3.7 Authentication &amp; Identity Verification</w:t>
      </w:r>
    </w:p>
    <w:p w14:paraId="0A3B59B4" w14:textId="77777777" w:rsidR="00547942" w:rsidRDefault="00000000">
      <w:pPr>
        <w:pStyle w:val="Heading3"/>
      </w:pPr>
      <w:r>
        <w:t>3.7.1 Login &amp; Signup Options</w:t>
      </w:r>
    </w:p>
    <w:p w14:paraId="21ED0FA8" w14:textId="77777777" w:rsidR="00547942" w:rsidRDefault="00000000">
      <w:pPr>
        <w:pStyle w:val="ListNumber"/>
      </w:pPr>
      <w:r>
        <w:t>Requirement 3.7.1.1</w:t>
      </w:r>
    </w:p>
    <w:p w14:paraId="1E7E5B87" w14:textId="77777777" w:rsidR="00547942" w:rsidRDefault="00000000">
      <w:r>
        <w:t>Title: User can sign up with email and password</w:t>
      </w:r>
    </w:p>
    <w:p w14:paraId="708A060F" w14:textId="77777777" w:rsidR="00547942" w:rsidRDefault="00000000">
      <w:r>
        <w:t>Description: As a user, I can sign up using an email address and password to create an account.</w:t>
      </w:r>
    </w:p>
    <w:p w14:paraId="7A175A3E" w14:textId="77777777" w:rsidR="00547942" w:rsidRDefault="00000000">
      <w:r>
        <w:t>Priority: High</w:t>
      </w:r>
    </w:p>
    <w:p w14:paraId="6CEDF2D5" w14:textId="77777777" w:rsidR="00547942" w:rsidRDefault="00547942"/>
    <w:p w14:paraId="7F89CE62" w14:textId="77777777" w:rsidR="00547942" w:rsidRDefault="00000000">
      <w:pPr>
        <w:pStyle w:val="ListNumber"/>
      </w:pPr>
      <w:r>
        <w:t>Requirement 3.7.1.2</w:t>
      </w:r>
    </w:p>
    <w:p w14:paraId="64BF934A" w14:textId="77777777" w:rsidR="00547942" w:rsidRDefault="00000000">
      <w:r>
        <w:t>Title: User can login using email and password</w:t>
      </w:r>
    </w:p>
    <w:p w14:paraId="24826A4E" w14:textId="77777777" w:rsidR="00547942" w:rsidRDefault="00000000">
      <w:r>
        <w:t>Description: As a user, I can login with my email and password securely.</w:t>
      </w:r>
    </w:p>
    <w:p w14:paraId="3A3505CF" w14:textId="77777777" w:rsidR="00547942" w:rsidRDefault="00000000">
      <w:r>
        <w:lastRenderedPageBreak/>
        <w:t>Priority: High</w:t>
      </w:r>
    </w:p>
    <w:p w14:paraId="1F2C9704" w14:textId="77777777" w:rsidR="00547942" w:rsidRDefault="00547942"/>
    <w:p w14:paraId="0CAA2C81" w14:textId="77777777" w:rsidR="00547942" w:rsidRDefault="00000000">
      <w:pPr>
        <w:pStyle w:val="ListNumber"/>
      </w:pPr>
      <w:r>
        <w:t>Requirement 3.7.1.3</w:t>
      </w:r>
    </w:p>
    <w:p w14:paraId="7779FF3E" w14:textId="77777777" w:rsidR="00547942" w:rsidRDefault="00000000">
      <w:r>
        <w:t>Title: User can sign up or login with OTP</w:t>
      </w:r>
    </w:p>
    <w:p w14:paraId="1E41D813" w14:textId="77777777" w:rsidR="00547942" w:rsidRDefault="00000000">
      <w:r>
        <w:t>Description: As a user, I can choose to sign up or login using an OTP sent to my email address or phone number.</w:t>
      </w:r>
    </w:p>
    <w:p w14:paraId="5F0B0FC4" w14:textId="77777777" w:rsidR="00547942" w:rsidRDefault="00000000">
      <w:r>
        <w:t>Priority: High</w:t>
      </w:r>
    </w:p>
    <w:p w14:paraId="4668BB41" w14:textId="77777777" w:rsidR="00547942" w:rsidRDefault="00547942"/>
    <w:p w14:paraId="3AE4796A" w14:textId="77777777" w:rsidR="00547942" w:rsidRDefault="00000000">
      <w:pPr>
        <w:pStyle w:val="ListNumber"/>
      </w:pPr>
      <w:r>
        <w:t>Requirement 3.7.1.4</w:t>
      </w:r>
    </w:p>
    <w:p w14:paraId="6A12B850" w14:textId="77777777" w:rsidR="00547942" w:rsidRDefault="00000000">
      <w:r>
        <w:t>Title: Verify OTP before access</w:t>
      </w:r>
    </w:p>
    <w:p w14:paraId="6B35C8F9" w14:textId="77777777" w:rsidR="00547942" w:rsidRDefault="00000000">
      <w:r>
        <w:t>Description: As a user, I must verify the OTP before I can access my account or dashboard.</w:t>
      </w:r>
    </w:p>
    <w:p w14:paraId="096BF897" w14:textId="77777777" w:rsidR="00547942" w:rsidRDefault="00000000">
      <w:r>
        <w:t>Priority: High</w:t>
      </w:r>
    </w:p>
    <w:p w14:paraId="0E2C5D59" w14:textId="77777777" w:rsidR="00547942" w:rsidRDefault="00547942"/>
    <w:p w14:paraId="5705E46A" w14:textId="77777777" w:rsidR="00547942" w:rsidRDefault="00000000">
      <w:pPr>
        <w:pStyle w:val="ListNumber"/>
      </w:pPr>
      <w:r>
        <w:t>Requirement 3.7.1.5</w:t>
      </w:r>
    </w:p>
    <w:p w14:paraId="1818A27B" w14:textId="77777777" w:rsidR="00547942" w:rsidRDefault="00000000">
      <w:r>
        <w:t>Title: Show success or error message after login</w:t>
      </w:r>
    </w:p>
    <w:p w14:paraId="041E18B6" w14:textId="77777777" w:rsidR="00547942" w:rsidRDefault="00000000">
      <w:r>
        <w:t>Description: As a user, I should see clear messages after login attempts succeed or fail.</w:t>
      </w:r>
    </w:p>
    <w:p w14:paraId="11A6B14C" w14:textId="77777777" w:rsidR="00547942" w:rsidRDefault="00000000">
      <w:r>
        <w:t>Priority: Medium</w:t>
      </w:r>
    </w:p>
    <w:p w14:paraId="42EC6668" w14:textId="77777777" w:rsidR="00547942" w:rsidRDefault="00547942"/>
    <w:p w14:paraId="02218DA9" w14:textId="77777777" w:rsidR="00547942" w:rsidRDefault="00000000">
      <w:pPr>
        <w:pStyle w:val="ListNumber"/>
      </w:pPr>
      <w:r>
        <w:t>Requirement 3.7.1.6</w:t>
      </w:r>
    </w:p>
    <w:p w14:paraId="5C4432C2" w14:textId="77777777" w:rsidR="00547942" w:rsidRDefault="00000000">
      <w:r>
        <w:t>Title: Forgot Password with reset email</w:t>
      </w:r>
    </w:p>
    <w:p w14:paraId="3F5C1651" w14:textId="77777777" w:rsidR="00547942" w:rsidRDefault="00000000">
      <w:r>
        <w:t>Description: As a user, I can request a password reset link via email if I forget my password.</w:t>
      </w:r>
    </w:p>
    <w:p w14:paraId="4AD10A1A" w14:textId="77777777" w:rsidR="00547942" w:rsidRDefault="00000000">
      <w:r>
        <w:t>Priority: High</w:t>
      </w:r>
    </w:p>
    <w:p w14:paraId="507D57C5" w14:textId="77777777" w:rsidR="00547942" w:rsidRDefault="00547942"/>
    <w:p w14:paraId="739CEF9D" w14:textId="77777777" w:rsidR="00547942" w:rsidRDefault="00000000">
      <w:pPr>
        <w:pStyle w:val="ListNumber"/>
      </w:pPr>
      <w:r>
        <w:t>Requirement 3.7.1.7</w:t>
      </w:r>
    </w:p>
    <w:p w14:paraId="66A14C13" w14:textId="77777777" w:rsidR="00547942" w:rsidRDefault="00000000">
      <w:r>
        <w:t>Title: Resend OTP with cooldown</w:t>
      </w:r>
    </w:p>
    <w:p w14:paraId="54F0606C" w14:textId="77777777" w:rsidR="00547942" w:rsidRDefault="00000000">
      <w:r>
        <w:t>Description: As a user, I can request to resend the OTP but only after a short cooldown to prevent abuse.</w:t>
      </w:r>
    </w:p>
    <w:p w14:paraId="24B0022D" w14:textId="77777777" w:rsidR="00547942" w:rsidRDefault="00000000">
      <w:r>
        <w:lastRenderedPageBreak/>
        <w:t>Priority: High</w:t>
      </w:r>
    </w:p>
    <w:p w14:paraId="0F504441" w14:textId="77777777" w:rsidR="00547942" w:rsidRDefault="00547942"/>
    <w:p w14:paraId="1557252B" w14:textId="77777777" w:rsidR="00547942" w:rsidRDefault="00000000">
      <w:pPr>
        <w:pStyle w:val="ListNumber"/>
      </w:pPr>
      <w:r>
        <w:t>Requirement 3.7.1.8</w:t>
      </w:r>
    </w:p>
    <w:p w14:paraId="4B3994E6" w14:textId="77777777" w:rsidR="00547942" w:rsidRDefault="00000000">
      <w:r>
        <w:t>Title: Login attempt throttling or Captcha</w:t>
      </w:r>
    </w:p>
    <w:p w14:paraId="7B1210D2" w14:textId="77777777" w:rsidR="00547942" w:rsidRDefault="00000000">
      <w:r>
        <w:t>Description: As a developer, I want to prevent brute force attacks using login attempt limits or captcha verification.</w:t>
      </w:r>
    </w:p>
    <w:p w14:paraId="7F1C3D40" w14:textId="77777777" w:rsidR="00547942" w:rsidRDefault="00000000">
      <w:r>
        <w:t>Priority: High</w:t>
      </w:r>
    </w:p>
    <w:p w14:paraId="7966AEEA" w14:textId="77777777" w:rsidR="00547942" w:rsidRDefault="00547942"/>
    <w:p w14:paraId="73515226" w14:textId="77777777" w:rsidR="00547942" w:rsidRDefault="00000000">
      <w:pPr>
        <w:pStyle w:val="Heading2"/>
      </w:pPr>
      <w:r>
        <w:t>3.8 Admin Analytics, Payments &amp; Security</w:t>
      </w:r>
    </w:p>
    <w:p w14:paraId="11C9617C" w14:textId="77777777" w:rsidR="00547942" w:rsidRDefault="00000000">
      <w:pPr>
        <w:pStyle w:val="Heading3"/>
      </w:pPr>
      <w:r>
        <w:t>3.8.1 Revenue &amp; Lead Analytics Dashboard</w:t>
      </w:r>
    </w:p>
    <w:p w14:paraId="75AD9840" w14:textId="77777777" w:rsidR="00547942" w:rsidRDefault="00000000">
      <w:pPr>
        <w:pStyle w:val="ListNumber"/>
      </w:pPr>
      <w:r>
        <w:t>Requirement 3.8.1.1</w:t>
      </w:r>
    </w:p>
    <w:p w14:paraId="1FB6D706" w14:textId="77777777" w:rsidR="00547942" w:rsidRDefault="00000000">
      <w:r>
        <w:t>Title: Admin can view revenue reports</w:t>
      </w:r>
    </w:p>
    <w:p w14:paraId="4463B9C0" w14:textId="77777777" w:rsidR="00547942" w:rsidRDefault="00000000">
      <w:r>
        <w:t>Description: As an admin, I can view monthly and yearly revenue reports by payment type, plan, and category.</w:t>
      </w:r>
    </w:p>
    <w:p w14:paraId="40D9D9E9" w14:textId="77777777" w:rsidR="00547942" w:rsidRDefault="00000000">
      <w:r>
        <w:t>Priority: High</w:t>
      </w:r>
    </w:p>
    <w:p w14:paraId="00898D59" w14:textId="77777777" w:rsidR="00547942" w:rsidRDefault="00547942"/>
    <w:p w14:paraId="380050AC" w14:textId="77777777" w:rsidR="00547942" w:rsidRDefault="00000000">
      <w:pPr>
        <w:pStyle w:val="ListNumber"/>
      </w:pPr>
      <w:r>
        <w:t>Requirement 3.8.1.2</w:t>
      </w:r>
    </w:p>
    <w:p w14:paraId="7F2398F2" w14:textId="77777777" w:rsidR="00547942" w:rsidRDefault="00000000">
      <w:r>
        <w:t>Title: Admin can view lead conversion metrics</w:t>
      </w:r>
    </w:p>
    <w:p w14:paraId="13AF65A4" w14:textId="77777777" w:rsidR="00547942" w:rsidRDefault="00000000">
      <w:r>
        <w:t>Description: As an admin, I can view stats like total leads, accepted leads, and business conversions.</w:t>
      </w:r>
    </w:p>
    <w:p w14:paraId="4ADB0371" w14:textId="77777777" w:rsidR="00547942" w:rsidRDefault="00000000">
      <w:r>
        <w:t>Priority: High</w:t>
      </w:r>
    </w:p>
    <w:p w14:paraId="4F1FEF1A" w14:textId="77777777" w:rsidR="00547942" w:rsidRDefault="00547942"/>
    <w:p w14:paraId="17248540" w14:textId="77777777" w:rsidR="00547942" w:rsidRDefault="00000000">
      <w:pPr>
        <w:pStyle w:val="ListNumber"/>
      </w:pPr>
      <w:r>
        <w:t>Requirement 3.8.1.3</w:t>
      </w:r>
    </w:p>
    <w:p w14:paraId="6F18A2B1" w14:textId="77777777" w:rsidR="00547942" w:rsidRDefault="00000000">
      <w:r>
        <w:t>Title: Admin dashboard with category-wise insights</w:t>
      </w:r>
    </w:p>
    <w:p w14:paraId="1F265438" w14:textId="77777777" w:rsidR="00547942" w:rsidRDefault="00000000">
      <w:r>
        <w:t>Description: As an admin, I can filter analytics by business category, time period, and region.</w:t>
      </w:r>
    </w:p>
    <w:p w14:paraId="1C799BD2" w14:textId="77777777" w:rsidR="00547942" w:rsidRDefault="00000000">
      <w:r>
        <w:t>Priority: Medium</w:t>
      </w:r>
    </w:p>
    <w:p w14:paraId="005B98F7" w14:textId="77777777" w:rsidR="00547942" w:rsidRDefault="00547942"/>
    <w:p w14:paraId="5507EEC1" w14:textId="77777777" w:rsidR="00547942" w:rsidRDefault="00000000">
      <w:pPr>
        <w:pStyle w:val="Heading3"/>
      </w:pPr>
      <w:r>
        <w:lastRenderedPageBreak/>
        <w:t>3.8.2 Payment Gateways &amp; Transaction Management</w:t>
      </w:r>
    </w:p>
    <w:p w14:paraId="2C5F56B4" w14:textId="77777777" w:rsidR="00547942" w:rsidRDefault="00000000">
      <w:pPr>
        <w:pStyle w:val="ListNumber"/>
      </w:pPr>
      <w:r>
        <w:t>Requirement 3.8.2.1</w:t>
      </w:r>
    </w:p>
    <w:p w14:paraId="608E1187" w14:textId="77777777" w:rsidR="00547942" w:rsidRDefault="00000000">
      <w:r>
        <w:t>Title: Integrate multiple payment methods</w:t>
      </w:r>
    </w:p>
    <w:p w14:paraId="45435597" w14:textId="77777777" w:rsidR="00547942" w:rsidRDefault="00000000">
      <w:r>
        <w:t>Description: As a business user, I can pay using UPI, cards, wallets, or net banking.</w:t>
      </w:r>
    </w:p>
    <w:p w14:paraId="43374AC3" w14:textId="77777777" w:rsidR="00547942" w:rsidRDefault="00000000">
      <w:r>
        <w:t>Priority: High</w:t>
      </w:r>
    </w:p>
    <w:p w14:paraId="3B3BEA90" w14:textId="77777777" w:rsidR="00547942" w:rsidRDefault="00547942"/>
    <w:p w14:paraId="04A27A59" w14:textId="77777777" w:rsidR="00547942" w:rsidRDefault="00000000">
      <w:pPr>
        <w:pStyle w:val="ListNumber"/>
      </w:pPr>
      <w:r>
        <w:t>Requirement 3.8.2.2</w:t>
      </w:r>
    </w:p>
    <w:p w14:paraId="683C4840" w14:textId="77777777" w:rsidR="00547942" w:rsidRDefault="00000000">
      <w:r>
        <w:t>Title: Admin can track transactions and refunds</w:t>
      </w:r>
    </w:p>
    <w:p w14:paraId="6BACA79F" w14:textId="77777777" w:rsidR="00547942" w:rsidRDefault="00000000">
      <w:r>
        <w:t>Description: As an admin, I can view all transactions, refunds, and failed payment logs.</w:t>
      </w:r>
    </w:p>
    <w:p w14:paraId="59A77FF0" w14:textId="77777777" w:rsidR="00547942" w:rsidRDefault="00000000">
      <w:r>
        <w:t>Priority: High</w:t>
      </w:r>
    </w:p>
    <w:p w14:paraId="09E3F9BA" w14:textId="77777777" w:rsidR="00547942" w:rsidRDefault="00547942"/>
    <w:p w14:paraId="09EFF864" w14:textId="77777777" w:rsidR="00547942" w:rsidRDefault="00000000">
      <w:pPr>
        <w:pStyle w:val="Heading3"/>
      </w:pPr>
      <w:r>
        <w:t>3.8.3 Compliance and Payment Security</w:t>
      </w:r>
    </w:p>
    <w:p w14:paraId="5618C10F" w14:textId="77777777" w:rsidR="00547942" w:rsidRDefault="00000000">
      <w:pPr>
        <w:pStyle w:val="ListNumber"/>
      </w:pPr>
      <w:r>
        <w:t>Requirement 3.8.3.1</w:t>
      </w:r>
    </w:p>
    <w:p w14:paraId="0EB34727" w14:textId="77777777" w:rsidR="00547942" w:rsidRDefault="00000000">
      <w:r>
        <w:t>Title: Ensure PCI-DSS compliance</w:t>
      </w:r>
    </w:p>
    <w:p w14:paraId="0EBD4976" w14:textId="77777777" w:rsidR="00547942" w:rsidRDefault="00000000">
      <w:r>
        <w:t>Description: As a developer, I must follow PCI-DSS compliance standards when handling card data.</w:t>
      </w:r>
    </w:p>
    <w:p w14:paraId="0EB7E061" w14:textId="77777777" w:rsidR="00547942" w:rsidRDefault="00000000">
      <w:r>
        <w:t>Priority: High</w:t>
      </w:r>
    </w:p>
    <w:p w14:paraId="3F2798AB" w14:textId="77777777" w:rsidR="00547942" w:rsidRDefault="00547942"/>
    <w:p w14:paraId="6D18B122" w14:textId="77777777" w:rsidR="00547942" w:rsidRDefault="00000000">
      <w:pPr>
        <w:pStyle w:val="ListNumber"/>
      </w:pPr>
      <w:r>
        <w:t>Requirement 3.8.3.2</w:t>
      </w:r>
    </w:p>
    <w:p w14:paraId="67505D76" w14:textId="77777777" w:rsidR="00547942" w:rsidRDefault="00000000">
      <w:r>
        <w:t>Title: Secure payment-related APIs and webhooks</w:t>
      </w:r>
    </w:p>
    <w:p w14:paraId="111E584E" w14:textId="77777777" w:rsidR="00547942" w:rsidRDefault="00000000">
      <w:r>
        <w:t>Description: As a developer, I must secure APIs/webhooks with token validation and HTTPS enforcement.</w:t>
      </w:r>
    </w:p>
    <w:p w14:paraId="542E530B" w14:textId="77777777" w:rsidR="00547942" w:rsidRDefault="00000000">
      <w:r>
        <w:t>Priority: High</w:t>
      </w:r>
    </w:p>
    <w:p w14:paraId="1034BB5E" w14:textId="77777777" w:rsidR="00547942" w:rsidRDefault="00547942"/>
    <w:p w14:paraId="5204CDFA" w14:textId="77777777" w:rsidR="00547942" w:rsidRDefault="00000000">
      <w:pPr>
        <w:pStyle w:val="ListNumber"/>
      </w:pPr>
      <w:r>
        <w:t>Requirement 3.8.3.3</w:t>
      </w:r>
    </w:p>
    <w:p w14:paraId="1D5EDEF1" w14:textId="77777777" w:rsidR="00547942" w:rsidRDefault="00000000">
      <w:r>
        <w:t>Title: Add audit logs for payments and admin actions</w:t>
      </w:r>
    </w:p>
    <w:p w14:paraId="5B9B8556" w14:textId="77777777" w:rsidR="00547942" w:rsidRDefault="00000000">
      <w:r>
        <w:t>Description: As an admin, I want to see detailed logs of all financial operations and critical changes.</w:t>
      </w:r>
    </w:p>
    <w:p w14:paraId="78572083" w14:textId="77777777" w:rsidR="00547942" w:rsidRDefault="00000000">
      <w:r>
        <w:lastRenderedPageBreak/>
        <w:t>Priority: Medium</w:t>
      </w:r>
    </w:p>
    <w:p w14:paraId="41872D7D" w14:textId="77777777" w:rsidR="00547942" w:rsidRDefault="00547942"/>
    <w:p w14:paraId="79E8DD76" w14:textId="77777777" w:rsidR="00547942" w:rsidRDefault="00000000">
      <w:pPr>
        <w:pStyle w:val="Heading2"/>
      </w:pPr>
      <w:r>
        <w:t>3.9 Pricing Plans &amp; Add-Ons</w:t>
      </w:r>
    </w:p>
    <w:p w14:paraId="7584FBE3" w14:textId="77777777" w:rsidR="00547942" w:rsidRDefault="00000000">
      <w:pPr>
        <w:pStyle w:val="Heading3"/>
      </w:pPr>
      <w:r>
        <w:t>3.9.1 Plan Management</w:t>
      </w:r>
    </w:p>
    <w:p w14:paraId="09C035C5" w14:textId="77777777" w:rsidR="00547942" w:rsidRDefault="00000000">
      <w:pPr>
        <w:pStyle w:val="ListNumber"/>
      </w:pPr>
      <w:r>
        <w:t>Requirement 3.9.1.1</w:t>
      </w:r>
    </w:p>
    <w:p w14:paraId="2DDB7540" w14:textId="77777777" w:rsidR="00547942" w:rsidRDefault="00000000">
      <w:r>
        <w:t>Title: Define pricing plans for business listings</w:t>
      </w:r>
    </w:p>
    <w:p w14:paraId="572DD1F2" w14:textId="77777777" w:rsidR="00547942" w:rsidRDefault="00000000">
      <w:r>
        <w:t>Description: As an admin, I can create and manage plans like Free, Silver, Gold, and Platinum with different features, prices, and limits.</w:t>
      </w:r>
    </w:p>
    <w:p w14:paraId="13DC0583" w14:textId="77777777" w:rsidR="00547942" w:rsidRDefault="00000000">
      <w:r>
        <w:t>Priority: High</w:t>
      </w:r>
    </w:p>
    <w:p w14:paraId="7ACC28D6" w14:textId="77777777" w:rsidR="00547942" w:rsidRDefault="00547942"/>
    <w:p w14:paraId="05478711" w14:textId="77777777" w:rsidR="00547942" w:rsidRDefault="00000000">
      <w:pPr>
        <w:pStyle w:val="ListNumber"/>
      </w:pPr>
      <w:r>
        <w:t>Requirement 3.9.1.2</w:t>
      </w:r>
    </w:p>
    <w:p w14:paraId="24154B41" w14:textId="77777777" w:rsidR="00547942" w:rsidRDefault="00000000">
      <w:r>
        <w:t>Title: Display comparison matrix of plans</w:t>
      </w:r>
    </w:p>
    <w:p w14:paraId="5FF4B94E" w14:textId="77777777" w:rsidR="00547942" w:rsidRDefault="00000000">
      <w:r>
        <w:t>Description: As a user, I can view a clear matrix comparing the features of each plan before selecting one.</w:t>
      </w:r>
    </w:p>
    <w:p w14:paraId="4A75C41F" w14:textId="77777777" w:rsidR="00547942" w:rsidRDefault="00000000">
      <w:r>
        <w:t>Priority: High</w:t>
      </w:r>
    </w:p>
    <w:p w14:paraId="22F1AA7C" w14:textId="77777777" w:rsidR="00547942" w:rsidRDefault="00547942"/>
    <w:p w14:paraId="2C262CFE" w14:textId="77777777" w:rsidR="00547942" w:rsidRDefault="00000000">
      <w:pPr>
        <w:pStyle w:val="Heading3"/>
      </w:pPr>
      <w:r>
        <w:t>3.9.2 Plan Subscription &amp; Upgrade</w:t>
      </w:r>
    </w:p>
    <w:p w14:paraId="4F98CCDC" w14:textId="77777777" w:rsidR="00547942" w:rsidRDefault="00000000">
      <w:pPr>
        <w:pStyle w:val="ListNumber"/>
      </w:pPr>
      <w:r>
        <w:t>Requirement 3.9.2.1</w:t>
      </w:r>
    </w:p>
    <w:p w14:paraId="33F803CA" w14:textId="77777777" w:rsidR="00547942" w:rsidRDefault="00000000">
      <w:r>
        <w:t>Title: User can subscribe to a plan</w:t>
      </w:r>
    </w:p>
    <w:p w14:paraId="4CB63D7D" w14:textId="77777777" w:rsidR="00547942" w:rsidRDefault="00000000">
      <w:r>
        <w:t>Description: As a business owner, I can subscribe to a selected plan and activate additional listing features.</w:t>
      </w:r>
    </w:p>
    <w:p w14:paraId="0661CDD7" w14:textId="77777777" w:rsidR="00547942" w:rsidRDefault="00000000">
      <w:r>
        <w:t>Priority: High</w:t>
      </w:r>
    </w:p>
    <w:p w14:paraId="71225405" w14:textId="77777777" w:rsidR="00547942" w:rsidRDefault="00547942"/>
    <w:p w14:paraId="4CFE3662" w14:textId="77777777" w:rsidR="00547942" w:rsidRDefault="00000000">
      <w:pPr>
        <w:pStyle w:val="ListNumber"/>
      </w:pPr>
      <w:r>
        <w:t>Requirement 3.9.2.2</w:t>
      </w:r>
    </w:p>
    <w:p w14:paraId="4F791D1A" w14:textId="77777777" w:rsidR="00547942" w:rsidRDefault="00000000">
      <w:r>
        <w:t>Title: User can upgrade or renew plan</w:t>
      </w:r>
    </w:p>
    <w:p w14:paraId="745E3D91" w14:textId="77777777" w:rsidR="00547942" w:rsidRDefault="00000000">
      <w:r>
        <w:t>Description: As a business owner, I can upgrade my plan to a higher tier or renew my current plan before it expires.</w:t>
      </w:r>
    </w:p>
    <w:p w14:paraId="5E6CDCAF" w14:textId="77777777" w:rsidR="00547942" w:rsidRDefault="00000000">
      <w:r>
        <w:t>Priority: Medium</w:t>
      </w:r>
    </w:p>
    <w:p w14:paraId="115B0CE7" w14:textId="77777777" w:rsidR="00547942" w:rsidRDefault="00547942"/>
    <w:p w14:paraId="6D0ABFE6" w14:textId="77777777" w:rsidR="00547942" w:rsidRDefault="00000000">
      <w:pPr>
        <w:pStyle w:val="Heading3"/>
      </w:pPr>
      <w:r>
        <w:t>3.9.3 Add-ons and Campaigns</w:t>
      </w:r>
    </w:p>
    <w:p w14:paraId="5070CD6B" w14:textId="77777777" w:rsidR="00547942" w:rsidRDefault="00000000">
      <w:pPr>
        <w:pStyle w:val="ListNumber"/>
      </w:pPr>
      <w:r>
        <w:t>Requirement 3.9.3.1</w:t>
      </w:r>
    </w:p>
    <w:p w14:paraId="12856D3F" w14:textId="77777777" w:rsidR="00547942" w:rsidRDefault="00000000">
      <w:r>
        <w:t>Title: Purchase additional lead credits</w:t>
      </w:r>
    </w:p>
    <w:p w14:paraId="23BCC887" w14:textId="77777777" w:rsidR="00547942" w:rsidRDefault="00000000">
      <w:r>
        <w:t>Description: As a business owner, I can buy extra lead credits in packs like 10 or 50 based on my need.</w:t>
      </w:r>
    </w:p>
    <w:p w14:paraId="1C65B731" w14:textId="77777777" w:rsidR="00547942" w:rsidRDefault="00000000">
      <w:r>
        <w:t>Priority: Medium</w:t>
      </w:r>
    </w:p>
    <w:p w14:paraId="0531859B" w14:textId="77777777" w:rsidR="00547942" w:rsidRDefault="00547942"/>
    <w:p w14:paraId="57DF44A1" w14:textId="77777777" w:rsidR="00547942" w:rsidRDefault="00000000">
      <w:pPr>
        <w:pStyle w:val="ListNumber"/>
      </w:pPr>
      <w:r>
        <w:t>Requirement 3.9.3.2</w:t>
      </w:r>
    </w:p>
    <w:p w14:paraId="2B58AC9B" w14:textId="77777777" w:rsidR="00547942" w:rsidRDefault="00000000">
      <w:r>
        <w:t>Title: Participate in festival offer campaigns</w:t>
      </w:r>
    </w:p>
    <w:p w14:paraId="03E2812A" w14:textId="77777777" w:rsidR="00547942" w:rsidRDefault="00000000">
      <w:r>
        <w:t>Description: As a business owner, I can pay to participate in special festival promotions run by the admin.</w:t>
      </w:r>
    </w:p>
    <w:p w14:paraId="2381ED58" w14:textId="77777777" w:rsidR="00547942" w:rsidRDefault="00000000">
      <w:r>
        <w:t>Priority: Medium</w:t>
      </w:r>
    </w:p>
    <w:p w14:paraId="4A7B0E94" w14:textId="77777777" w:rsidR="00547942" w:rsidRDefault="00547942"/>
    <w:p w14:paraId="6DEB13C9" w14:textId="77777777" w:rsidR="00547942" w:rsidRDefault="00000000">
      <w:pPr>
        <w:pStyle w:val="ListNumber"/>
      </w:pPr>
      <w:r>
        <w:t>Requirement 3.9.3.3</w:t>
      </w:r>
    </w:p>
    <w:p w14:paraId="6E6305EB" w14:textId="77777777" w:rsidR="00547942" w:rsidRDefault="00000000">
      <w:r>
        <w:t>Title: Buy banner ad slots</w:t>
      </w:r>
    </w:p>
    <w:p w14:paraId="67E70AF8" w14:textId="77777777" w:rsidR="00547942" w:rsidRDefault="00000000">
      <w:r>
        <w:t>Description: As a business owner, I can purchase banner ad slots for homepage or category pages for fixed durations.</w:t>
      </w:r>
    </w:p>
    <w:p w14:paraId="259CBD03" w14:textId="77777777" w:rsidR="00547942" w:rsidRDefault="00000000">
      <w:r>
        <w:t>Priority: Medium</w:t>
      </w:r>
    </w:p>
    <w:p w14:paraId="090BEBAB" w14:textId="77777777" w:rsidR="00547942" w:rsidRDefault="00547942"/>
    <w:p w14:paraId="295CAEDA" w14:textId="77777777" w:rsidR="00547942" w:rsidRDefault="00000000">
      <w:pPr>
        <w:pStyle w:val="Heading2"/>
      </w:pPr>
      <w:r>
        <w:t>3.10 Bonus Features for Business Growth</w:t>
      </w:r>
    </w:p>
    <w:p w14:paraId="63ACAFB8" w14:textId="77777777" w:rsidR="00547942" w:rsidRDefault="00000000">
      <w:pPr>
        <w:pStyle w:val="Heading3"/>
      </w:pPr>
      <w:r>
        <w:t>3.10.1 Invoices &amp; Receipts</w:t>
      </w:r>
    </w:p>
    <w:p w14:paraId="72DE0D78" w14:textId="77777777" w:rsidR="00547942" w:rsidRDefault="00000000">
      <w:pPr>
        <w:pStyle w:val="ListNumber"/>
      </w:pPr>
      <w:r>
        <w:t>Requirement 3.10.1.1</w:t>
      </w:r>
    </w:p>
    <w:p w14:paraId="4BB79673" w14:textId="77777777" w:rsidR="00547942" w:rsidRDefault="00000000">
      <w:r>
        <w:t>Title: Auto-generate invoice on payment</w:t>
      </w:r>
    </w:p>
    <w:p w14:paraId="5D139C4E" w14:textId="77777777" w:rsidR="00547942" w:rsidRDefault="00000000">
      <w:r>
        <w:t>Description: As a business owner, I automatically receive an invoice PDF after each payment, including GST and billing details.</w:t>
      </w:r>
    </w:p>
    <w:p w14:paraId="54605711" w14:textId="77777777" w:rsidR="00547942" w:rsidRDefault="00000000">
      <w:r>
        <w:t>Priority: Medium</w:t>
      </w:r>
    </w:p>
    <w:p w14:paraId="0EF91540" w14:textId="77777777" w:rsidR="00547942" w:rsidRDefault="00547942"/>
    <w:p w14:paraId="04B0E536" w14:textId="77777777" w:rsidR="00547942" w:rsidRDefault="00000000">
      <w:pPr>
        <w:pStyle w:val="Heading3"/>
      </w:pPr>
      <w:r>
        <w:lastRenderedPageBreak/>
        <w:t>3.10.2 Listing Customization for Paid Plans</w:t>
      </w:r>
    </w:p>
    <w:p w14:paraId="1155FB7F" w14:textId="77777777" w:rsidR="00547942" w:rsidRDefault="00000000">
      <w:pPr>
        <w:pStyle w:val="ListNumber"/>
      </w:pPr>
      <w:r>
        <w:t>Requirement 3.10.2.1</w:t>
      </w:r>
    </w:p>
    <w:p w14:paraId="2A9DF76D" w14:textId="77777777" w:rsidR="00547942" w:rsidRDefault="00000000">
      <w:r>
        <w:t>Title: Custom colors and logo for listings</w:t>
      </w:r>
    </w:p>
    <w:p w14:paraId="0929E499" w14:textId="77777777" w:rsidR="00547942" w:rsidRDefault="00000000">
      <w:r>
        <w:t>Description: As a premium business user, I can customize my listing's background, logo, and badge color to stand out in results.</w:t>
      </w:r>
    </w:p>
    <w:p w14:paraId="27336673" w14:textId="77777777" w:rsidR="00547942" w:rsidRDefault="00000000">
      <w:r>
        <w:t>Priority: Medium</w:t>
      </w:r>
    </w:p>
    <w:p w14:paraId="79EE0B56" w14:textId="77777777" w:rsidR="00547942" w:rsidRDefault="00547942"/>
    <w:p w14:paraId="3C35DFF9" w14:textId="77777777" w:rsidR="00547942" w:rsidRDefault="00000000">
      <w:pPr>
        <w:pStyle w:val="Heading3"/>
      </w:pPr>
      <w:r>
        <w:t>3.10.3 Referral System</w:t>
      </w:r>
    </w:p>
    <w:p w14:paraId="79DE2580" w14:textId="77777777" w:rsidR="00547942" w:rsidRDefault="00000000">
      <w:pPr>
        <w:pStyle w:val="ListNumber"/>
      </w:pPr>
      <w:r>
        <w:t>Requirement 3.10.3.1</w:t>
      </w:r>
    </w:p>
    <w:p w14:paraId="5A519BBB" w14:textId="77777777" w:rsidR="00547942" w:rsidRDefault="00000000">
      <w:r>
        <w:t>Title: Refer and earn credits</w:t>
      </w:r>
    </w:p>
    <w:p w14:paraId="07D03512" w14:textId="77777777" w:rsidR="00547942" w:rsidRDefault="00000000">
      <w:r>
        <w:t>Description: As a user or business owner, I can refer others to join HBC and earn lead credits or discounts when they subscribe.</w:t>
      </w:r>
    </w:p>
    <w:p w14:paraId="5990A8BD" w14:textId="77777777" w:rsidR="00547942" w:rsidRDefault="00000000">
      <w:r>
        <w:t>Priority: Medium</w:t>
      </w:r>
    </w:p>
    <w:p w14:paraId="1DA63327" w14:textId="77777777" w:rsidR="00547942" w:rsidRDefault="00547942"/>
    <w:p w14:paraId="0C052681" w14:textId="77777777" w:rsidR="00547942" w:rsidRDefault="00000000">
      <w:pPr>
        <w:pStyle w:val="Heading3"/>
      </w:pPr>
      <w:r>
        <w:t>3.10.4 Push Notifications &amp; Email Alerts</w:t>
      </w:r>
    </w:p>
    <w:p w14:paraId="3CA2D358" w14:textId="77777777" w:rsidR="00547942" w:rsidRDefault="00000000">
      <w:pPr>
        <w:pStyle w:val="ListNumber"/>
      </w:pPr>
      <w:r>
        <w:t>Requirement 3.10.4.1</w:t>
      </w:r>
    </w:p>
    <w:p w14:paraId="4D929E73" w14:textId="77777777" w:rsidR="00547942" w:rsidRDefault="00000000">
      <w:r>
        <w:t>Title: Notify users of local updates</w:t>
      </w:r>
    </w:p>
    <w:p w14:paraId="0CD5868F" w14:textId="77777777" w:rsidR="00547942" w:rsidRDefault="00000000">
      <w:r>
        <w:t>Description: As a user, I receive alerts for nearby business events, campaigns, or new listings based on my preferences.</w:t>
      </w:r>
    </w:p>
    <w:p w14:paraId="7697DB30" w14:textId="77777777" w:rsidR="00547942" w:rsidRDefault="00000000">
      <w:r>
        <w:t>Priority: Medium</w:t>
      </w:r>
    </w:p>
    <w:p w14:paraId="3AC0A5F7" w14:textId="77777777" w:rsidR="00547942" w:rsidRDefault="00547942"/>
    <w:p w14:paraId="0BABD35E" w14:textId="77777777" w:rsidR="00547942" w:rsidRDefault="00000000">
      <w:r>
        <w:br w:type="page"/>
      </w:r>
    </w:p>
    <w:p w14:paraId="51920EA3" w14:textId="77777777" w:rsidR="00033F32" w:rsidRDefault="00033F32"/>
    <w:p w14:paraId="547C98DB" w14:textId="11148941" w:rsidR="00033F32" w:rsidRDefault="00033F32">
      <w:r>
        <w:rPr>
          <w:noProof/>
        </w:rPr>
        <w:drawing>
          <wp:inline distT="0" distB="0" distL="0" distR="0" wp14:anchorId="5BE22BAC" wp14:editId="49F88C63">
            <wp:extent cx="5372100" cy="7058025"/>
            <wp:effectExtent l="0" t="0" r="0" b="9525"/>
            <wp:docPr id="176924150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41506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806F" w14:textId="77777777" w:rsidR="00547942" w:rsidRDefault="00000000">
      <w:pPr>
        <w:pStyle w:val="Heading1"/>
      </w:pPr>
      <w:r>
        <w:lastRenderedPageBreak/>
        <w:t>4. Sign-Off</w:t>
      </w:r>
    </w:p>
    <w:p w14:paraId="61C40082" w14:textId="77777777" w:rsidR="00547942" w:rsidRDefault="00000000">
      <w:r>
        <w:t>By signing below, the client agrees to the functional specifications outlined in this document.</w:t>
      </w:r>
    </w:p>
    <w:p w14:paraId="3754616E" w14:textId="77777777" w:rsidR="00547942" w:rsidRDefault="00000000">
      <w:r>
        <w:br/>
        <w:t>Client Name: ________________________</w:t>
      </w:r>
    </w:p>
    <w:p w14:paraId="3B2A8982" w14:textId="77777777" w:rsidR="00547942" w:rsidRDefault="00000000">
      <w:r>
        <w:t>Signature: ___________________________</w:t>
      </w:r>
    </w:p>
    <w:p w14:paraId="69EA242E" w14:textId="77777777" w:rsidR="00547942" w:rsidRDefault="00000000">
      <w:r>
        <w:t>Date: _______________________________</w:t>
      </w:r>
    </w:p>
    <w:sectPr w:rsidR="005479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180344">
    <w:abstractNumId w:val="8"/>
  </w:num>
  <w:num w:numId="2" w16cid:durableId="1493984112">
    <w:abstractNumId w:val="6"/>
  </w:num>
  <w:num w:numId="3" w16cid:durableId="104933910">
    <w:abstractNumId w:val="5"/>
  </w:num>
  <w:num w:numId="4" w16cid:durableId="648100257">
    <w:abstractNumId w:val="4"/>
  </w:num>
  <w:num w:numId="5" w16cid:durableId="506292535">
    <w:abstractNumId w:val="7"/>
  </w:num>
  <w:num w:numId="6" w16cid:durableId="212617355">
    <w:abstractNumId w:val="3"/>
  </w:num>
  <w:num w:numId="7" w16cid:durableId="1141507398">
    <w:abstractNumId w:val="2"/>
  </w:num>
  <w:num w:numId="8" w16cid:durableId="1793818411">
    <w:abstractNumId w:val="1"/>
  </w:num>
  <w:num w:numId="9" w16cid:durableId="163475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F32"/>
    <w:rsid w:val="00034616"/>
    <w:rsid w:val="0006063C"/>
    <w:rsid w:val="0015074B"/>
    <w:rsid w:val="0029639D"/>
    <w:rsid w:val="00326F90"/>
    <w:rsid w:val="004C434A"/>
    <w:rsid w:val="00547942"/>
    <w:rsid w:val="00AA1D8D"/>
    <w:rsid w:val="00B47730"/>
    <w:rsid w:val="00BA70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20065"/>
  <w14:defaultImageDpi w14:val="300"/>
  <w15:docId w15:val="{39EE9097-6A62-4108-9343-CCA8A981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Krishna Karthik</cp:lastModifiedBy>
  <cp:revision>2</cp:revision>
  <dcterms:created xsi:type="dcterms:W3CDTF">2013-12-23T23:15:00Z</dcterms:created>
  <dcterms:modified xsi:type="dcterms:W3CDTF">2025-05-21T18:09:00Z</dcterms:modified>
  <cp:category/>
</cp:coreProperties>
</file>